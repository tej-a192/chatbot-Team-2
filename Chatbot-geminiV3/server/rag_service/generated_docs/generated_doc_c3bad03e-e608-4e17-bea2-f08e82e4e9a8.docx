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Expanded Report on Khyati Satija's Qualifications and Experiences</w:t>
      </w:r>
    </w:p>
    <w:p>
      <w:pPr>
        <w:pStyle w:val="Heading2"/>
      </w:pPr>
      <w:r>
        <w:t>Khyati Satija's Expected Graduation Date and CGPA</w:t>
      </w:r>
    </w:p>
    <w:p/>
    <w:p>
      <w:r>
        <w:t xml:space="preserve">Khyati Satija is expected to graduate in </w:t>
      </w:r>
      <w:r>
        <w:rPr>
          <w:b/>
        </w:rPr>
        <w:t>2026</w:t>
      </w:r>
      <w:r>
        <w:t xml:space="preserve">.  Her Cumulative Grade Point Average (CGPA) is an impressive </w:t>
      </w:r>
      <w:r>
        <w:rPr>
          <w:b/>
        </w:rPr>
        <w:t>9.91 out of 10</w:t>
      </w:r>
      <w:r>
        <w:t>. This demonstrates a consistent high level of academic achievement throughout her undergraduate studies.</w:t>
      </w:r>
    </w:p>
    <w:p/>
    <w:p>
      <w:pPr>
        <w:pStyle w:val="Heading2"/>
      </w:pPr>
      <w:r>
        <w:t>Khyati Satija's Technical Skills</w:t>
      </w:r>
    </w:p>
    <w:p/>
    <w:p>
      <w:r>
        <w:t>Khyati possesses a wide range of technical skills, reflecting her proficiency in various programming languages and technologies.  Her expertise includes:</w:t>
      </w:r>
    </w:p>
    <w:p/>
    <w:p>
      <w:pPr>
        <w:pStyle w:val="ListBullet"/>
        <w:ind w:left="0"/>
      </w:pPr>
      <w:r>
        <w:rPr>
          <w:b/>
        </w:rPr>
        <w:t>Programming Languages:</w:t>
      </w:r>
      <w:r>
        <w:t xml:space="preserve"> Python, Java, JavaScript, Elixir</w:t>
      </w:r>
    </w:p>
    <w:p>
      <w:pPr>
        <w:pStyle w:val="ListBullet"/>
        <w:ind w:left="0"/>
      </w:pPr>
      <w:r>
        <w:rPr>
          <w:b/>
        </w:rPr>
        <w:t>Web Development Frameworks &amp; Technologies:</w:t>
      </w:r>
      <w:r>
        <w:t xml:space="preserve"> React.js, Node.js, Express.js, Tailwind CSS, Socket.IO, Django, Java Springboot, Phoenix, React Native</w:t>
      </w:r>
    </w:p>
    <w:p>
      <w:pPr>
        <w:pStyle w:val="ListBullet"/>
        <w:ind w:left="0"/>
      </w:pPr>
      <w:r>
        <w:rPr>
          <w:b/>
        </w:rPr>
        <w:t>Databases:</w:t>
      </w:r>
      <w:r>
        <w:t xml:space="preserve"> MySQL, MongoDB, MS SQL Server, Firebase</w:t>
      </w:r>
    </w:p>
    <w:p>
      <w:pPr>
        <w:pStyle w:val="ListBullet"/>
        <w:ind w:left="0"/>
      </w:pPr>
      <w:r>
        <w:rPr>
          <w:b/>
        </w:rPr>
        <w:t>Machine Learning Libraries &amp; Tools:</w:t>
      </w:r>
      <w:r>
        <w:t xml:space="preserve"> NumPy, Pandas, Matplotlib, Keras, TensorFlow, Scikit-learn, OpenCV</w:t>
      </w:r>
    </w:p>
    <w:p>
      <w:pPr>
        <w:pStyle w:val="ListBullet"/>
        <w:ind w:left="0"/>
      </w:pPr>
      <w:r>
        <w:rPr>
          <w:b/>
        </w:rPr>
        <w:t>Fundamental Computer Science Skills:</w:t>
      </w:r>
      <w:r>
        <w:t xml:space="preserve"> Operating Systems, Database Management Systems (DBMS), Data Structures, System Design, Theory of Computation</w:t>
      </w:r>
    </w:p>
    <w:p/>
    <w:p>
      <w:r>
        <w:t>This diverse skillset demonstrates her ability to work on a variety of projects, from front-end development to back-end engineering and machine learning applications.</w:t>
      </w:r>
    </w:p>
    <w:p/>
    <w:p/>
    <w:p>
      <w:pPr>
        <w:pStyle w:val="Heading2"/>
      </w:pPr>
      <w:r>
        <w:t>Khyati Satija's Role as a Student Ambassador at Bennett University</w:t>
      </w:r>
    </w:p>
    <w:p/>
    <w:p>
      <w:r>
        <w:t>During her time as a Student Ambassador at Bennett University, Khyati played a significant role in promoting the university and fostering interest in STEM fields.  Her responsibilities included:</w:t>
      </w:r>
    </w:p>
    <w:p/>
    <w:p>
      <w:pPr>
        <w:pStyle w:val="ListBullet"/>
        <w:ind w:left="0"/>
      </w:pPr>
      <w:r>
        <w:rPr>
          <w:b/>
        </w:rPr>
        <w:t>Counseling prospective students:</w:t>
      </w:r>
      <w:r>
        <w:t xml:space="preserve"> Providing guidance and information to potential applicants.</w:t>
      </w:r>
    </w:p>
    <w:p>
      <w:pPr>
        <w:pStyle w:val="ListBullet"/>
        <w:ind w:left="0"/>
      </w:pPr>
      <w:r>
        <w:rPr>
          <w:b/>
        </w:rPr>
        <w:t>Boosting application inquiries:</w:t>
      </w:r>
      <w:r>
        <w:t xml:space="preserve"> Actively engaging with prospective students to encourage applications.</w:t>
      </w:r>
    </w:p>
    <w:p>
      <w:pPr>
        <w:pStyle w:val="ListBullet"/>
        <w:ind w:left="0"/>
      </w:pPr>
      <w:r>
        <w:rPr>
          <w:b/>
        </w:rPr>
        <w:t>Coordinating a summer school for 100 high school students:</w:t>
      </w:r>
      <w:r>
        <w:t xml:space="preserve">  Organizing and managing a summer program designed to enhance STEM education.</w:t>
      </w:r>
    </w:p>
    <w:p>
      <w:pPr>
        <w:pStyle w:val="ListBullet"/>
        <w:ind w:left="0"/>
      </w:pPr>
      <w:r>
        <w:rPr>
          <w:b/>
        </w:rPr>
        <w:t>Increasing STEM interest among 40 high school students:</w:t>
      </w:r>
      <w:r>
        <w:t xml:space="preserve">  Implementing initiatives to cultivate an interest in science, technology, engineering, and mathematics.</w:t>
      </w:r>
    </w:p>
    <w:p/>
    <w:p>
      <w:r>
        <w:t>Her contributions highlight her strong communication and leadership skills.</w:t>
      </w:r>
    </w:p>
    <w:p/>
    <w:p>
      <w:pPr>
        <w:pStyle w:val="Heading2"/>
      </w:pPr>
      <w:r>
        <w:t>Khyati Satija's Awards and Recognitions</w:t>
      </w:r>
    </w:p>
    <w:p/>
    <w:p>
      <w:r>
        <w:t>Khyati has received several prestigious awards and recognitions, showcasing her academic excellence and commitment to her field:</w:t>
      </w:r>
    </w:p>
    <w:p/>
    <w:p>
      <w:pPr>
        <w:pStyle w:val="ListBullet"/>
        <w:ind w:left="0"/>
      </w:pPr>
      <w:r>
        <w:rPr>
          <w:b/>
        </w:rPr>
        <w:t>Google Scholar APAC 2024-2025 award:</w:t>
      </w:r>
      <w:r>
        <w:t xml:space="preserve"> Awarded a scholarship of 2,500.</w:t>
      </w:r>
    </w:p>
    <w:p>
      <w:pPr>
        <w:pStyle w:val="ListBullet"/>
        <w:ind w:left="0"/>
      </w:pPr>
      <w:r>
        <w:rPr>
          <w:b/>
        </w:rPr>
        <w:t>Selection for the Google Women in Engineering program:</w:t>
      </w:r>
      <w:r>
        <w:t xml:space="preserve">  Chosen from a highly competitive applicant pool for this prestigious program.</w:t>
      </w:r>
    </w:p>
    <w:p>
      <w:pPr>
        <w:pStyle w:val="ListBullet"/>
        <w:ind w:left="0"/>
      </w:pPr>
      <w:r>
        <w:rPr>
          <w:b/>
        </w:rPr>
        <w:t>Dean's List award recipient (2022-2025):</w:t>
      </w:r>
      <w:r>
        <w:t xml:space="preserve">  Consistently maintaining a high GPA throughout her academic career.</w:t>
      </w:r>
    </w:p>
    <w:p/>
    <w:p/>
    <w:p>
      <w:pPr>
        <w:pStyle w:val="Heading2"/>
      </w:pPr>
      <w:r>
        <w:t>Khyati Satija's Project Portfolio</w:t>
      </w:r>
    </w:p>
    <w:p/>
    <w:p>
      <w:r>
        <w:t>Khyati has a substantial portfolio of projects, demonstrating her practical application of her technical skills:</w:t>
      </w:r>
    </w:p>
    <w:p/>
    <w:p>
      <w:pPr>
        <w:pStyle w:val="ListBullet"/>
        <w:ind w:left="0"/>
      </w:pPr>
      <w:r>
        <w:rPr>
          <w:b/>
        </w:rPr>
        <w:t>Django Web Application with MS SQL Server:</w:t>
      </w:r>
      <w:r>
        <w:t xml:space="preserve"> Developed a web application utilizing the Django framework and MS SQL Server for data management.</w:t>
      </w:r>
    </w:p>
    <w:p>
      <w:pPr>
        <w:pStyle w:val="ListBullet"/>
        <w:ind w:left="0"/>
      </w:pPr>
      <w:r>
        <w:rPr>
          <w:b/>
        </w:rPr>
        <w:t>Collaborative Whiteboard Application (Phoenix LiveView):</w:t>
      </w:r>
      <w:r>
        <w:t xml:space="preserve"> Built a real-time collaborative whiteboard using Phoenix LiveView, enabling multi-user interaction.</w:t>
      </w:r>
    </w:p>
    <w:p>
      <w:pPr>
        <w:pStyle w:val="ListBullet"/>
        <w:ind w:left="0"/>
      </w:pPr>
      <w:r>
        <w:rPr>
          <w:b/>
        </w:rPr>
        <w:t>Pomodoro List Application (HTML, CSS, JavaScript):</w:t>
      </w:r>
      <w:r>
        <w:t xml:space="preserve"> Created a productivity tool to improve user focus and time management.</w:t>
      </w:r>
    </w:p>
    <w:p>
      <w:pPr>
        <w:pStyle w:val="ListBullet"/>
        <w:ind w:left="0"/>
      </w:pPr>
      <w:r>
        <w:rPr>
          <w:b/>
        </w:rPr>
        <w:t>Android App with Firebase:</w:t>
      </w:r>
      <w:r>
        <w:t xml:space="preserve"> Designed and implemented an Android application leveraging Firebase for backend services.</w:t>
      </w:r>
    </w:p>
    <w:p>
      <w:pPr>
        <w:pStyle w:val="ListBullet"/>
        <w:ind w:left="0"/>
      </w:pPr>
      <w:r>
        <w:rPr>
          <w:b/>
        </w:rPr>
        <w:t>Online Food Ordering System (MERN Stack):</w:t>
      </w:r>
      <w:r>
        <w:t xml:space="preserve"> Developed a complete online food ordering system using the MERN stack (MongoDB, Express.js, React.js, Node.js).</w:t>
      </w:r>
    </w:p>
    <w:p>
      <w:pPr>
        <w:pStyle w:val="ListBullet"/>
        <w:ind w:left="0"/>
      </w:pPr>
      <w:r>
        <w:rPr>
          <w:b/>
        </w:rPr>
        <w:t>Phone Book Application Feature Enhancement:</w:t>
      </w:r>
      <w:r>
        <w:t xml:space="preserve">  Added features for adding, displaying, updating, searching, and deleting contacts, including handling duplicate entries.</w:t>
      </w:r>
    </w:p>
    <w:p>
      <w:pPr>
        <w:pStyle w:val="ListBullet"/>
        <w:ind w:left="0"/>
      </w:pPr>
      <w:r>
        <w:rPr>
          <w:b/>
        </w:rPr>
        <w:t>Myoelectric Prosthetic Arm (Smart India Hackathon):</w:t>
      </w:r>
      <w:r>
        <w:t xml:space="preserve"> Participated in the Smart India Hackathon, developing a myoelectric prosthetic arm using 3D printing, muscle sensors, servo motors, and Arduino.</w:t>
      </w:r>
    </w:p>
    <w:p/>
    <w:p/>
    <w:p>
      <w:pPr>
        <w:pStyle w:val="Heading2"/>
      </w:pPr>
      <w:r>
        <w:t>Khyati Satija's Extracurricular Activities and Involvement</w:t>
      </w:r>
    </w:p>
    <w:p/>
    <w:p>
      <w:r>
        <w:t>Khyati actively participates in extracurricular activities, further demonstrating her leadership potential and commitment to her field:</w:t>
      </w:r>
    </w:p>
    <w:p/>
    <w:p>
      <w:pPr>
        <w:pStyle w:val="ListBullet"/>
        <w:ind w:left="0"/>
      </w:pPr>
      <w:r>
        <w:rPr>
          <w:b/>
        </w:rPr>
        <w:t>Google Developer Student Club (Woman Tech Lead):</w:t>
      </w:r>
      <w:r>
        <w:t xml:space="preserve">  Served as a Woman Tech Lead, conducting multiple technical workshops for over 200 women, focusing on skill development.</w:t>
      </w:r>
    </w:p>
    <w:p>
      <w:pPr>
        <w:pStyle w:val="ListBullet"/>
        <w:ind w:left="0"/>
      </w:pPr>
      <w:r>
        <w:rPr>
          <w:b/>
        </w:rPr>
        <w:t>Codesess Cafe mentee (Machine Learn cohort):</w:t>
      </w:r>
      <w:r>
        <w:t xml:space="preserve">  Participated in a mentorship program to further enhance her machine learning skills.</w:t>
      </w:r>
    </w:p>
    <w:p>
      <w:pPr>
        <w:pStyle w:val="ListBullet"/>
        <w:ind w:left="0"/>
      </w:pPr>
      <w:r>
        <w:rPr>
          <w:b/>
        </w:rPr>
        <w:t>Microsoft Azure exploration of OpenAI fundamentals:</w:t>
      </w:r>
      <w:r>
        <w:t xml:space="preserve">  Explored the foundational principles and practical implementations of OpenAI's generative AI technologies, including GPT-based chatbots and DALL-E image generation using Python API integration.</w:t>
      </w:r>
    </w:p>
    <w:p/>
    <w:p>
      <w:r>
        <w:t>These activities highlight her dedication to continuous learning and her commitment to supporting other women in technology.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