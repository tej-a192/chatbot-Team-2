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Machine Learning</w:t>
      </w:r>
    </w:p>
    <w:p>
      <w:pPr>
        <w:pStyle w:val="Heading2"/>
      </w:pPr>
      <w:r>
        <w:t>Introduction: The Essence of Machine Learning</w:t>
      </w:r>
    </w:p>
    <w:p/>
    <w:p>
      <w:r>
        <w:t>Machine learning (ML), a subfield of artificial intelligence (AI), focuses on the development of systems that can learn from data without being explicitly programmed.  Instead of relying on hard-coded rules, ML algorithms identify patterns, make predictions, and improve their performance over time through experience.  This iterative process of learning from data is what distinguishes ML from traditional programming paradigms.  The core principle lies in building models that can generalize from a given dataset to unseen data, enabling them to make accurate predictions or decisions on new, previously unencountered inputs.  This ability to generalize is crucial and often a significant challenge in ML development. The success of a machine learning model depends heavily on the quality and quantity of the training data, the chosen algorithm, and the careful tuning of its hyperparameters.</w:t>
      </w:r>
    </w:p>
    <w:p/>
    <w:p/>
    <w:p>
      <w:pPr>
        <w:pStyle w:val="Heading2"/>
      </w:pPr>
      <w:r>
        <w:t>Types of Machine Learning</w:t>
      </w:r>
    </w:p>
    <w:p/>
    <w:p>
      <w:r>
        <w:t>Machine learning algorithms can be broadly categorized into three primary types: *supervised learning*, *unsupervised learning*, and *reinforcement learning*.  Each type employs different techniques and approaches depending on the nature of the available data and the desired outcome.</w:t>
      </w:r>
    </w:p>
    <w:p/>
    <w:p/>
    <w:p>
      <w:pPr>
        <w:pStyle w:val="Heading3"/>
      </w:pPr>
      <w:r>
        <w:t>Supervised Learning</w:t>
      </w:r>
    </w:p>
    <w:p/>
    <w:p>
      <w:r>
        <w:t>Supervised learning involves training an algorithm on a labeled dataset, meaning that each data point is associated with a known output or target variable. The algorithm learns the mapping between the input features and the output, allowing it to predict the output for new, unseen inputs.  Common examples include:</w:t>
      </w:r>
    </w:p>
    <w:p/>
    <w:p>
      <w:pPr>
        <w:pStyle w:val="ListBullet"/>
        <w:ind w:left="0"/>
      </w:pPr>
      <w:r>
        <w:rPr>
          <w:b/>
        </w:rPr>
        <w:t>Regression:</w:t>
      </w:r>
      <w:r>
        <w:t xml:space="preserve"> Predicting a continuous output variable.  For example, predicting house prices based on size, location, and other features.  Algorithms like linear regression, support vector regression (SVR), and decision tree regression are commonly used.</w:t>
      </w:r>
    </w:p>
    <w:p/>
    <w:p>
      <w:pPr>
        <w:pStyle w:val="ListBullet"/>
        <w:ind w:left="0"/>
      </w:pPr>
      <w:r>
        <w:rPr>
          <w:b/>
        </w:rPr>
        <w:t>Classification:</w:t>
      </w:r>
      <w:r>
        <w:t xml:space="preserve"> Predicting a categorical output variable. For example, classifying emails as spam or not spam, or images as cats or dogs.  Popular algorithms include logistic regression, support vector machines (SVM), and naive Bayes classifiers.</w:t>
      </w:r>
    </w:p>
    <w:p/>
    <w:p>
      <w:r>
        <w:t>The success of supervised learning heavily relies on the quality of the labeled data.  A biased or noisy dataset will lead to a poorly performing model.  Furthermore, the choice of algorithm is crucial; different algorithms are better suited for different types of data and problems.</w:t>
      </w:r>
    </w:p>
    <w:p/>
    <w:p/>
    <w:p>
      <w:pPr>
        <w:pStyle w:val="Heading3"/>
      </w:pPr>
      <w:r>
        <w:t>Unsupervised Learning</w:t>
      </w:r>
    </w:p>
    <w:p/>
    <w:p>
      <w:r>
        <w:t>Unsupervised learning deals with unlabeled data, meaning there are no pre-defined output variables.  The goal is to discover hidden patterns, structures, or relationships within the data.  Key techniques include:</w:t>
      </w:r>
    </w:p>
    <w:p/>
    <w:p>
      <w:pPr>
        <w:pStyle w:val="ListBullet"/>
        <w:ind w:left="0"/>
      </w:pPr>
      <w:r>
        <w:rPr>
          <w:b/>
        </w:rPr>
        <w:t>Clustering:</w:t>
      </w:r>
      <w:r>
        <w:t xml:space="preserve"> Grouping similar data points together.  For example, customer segmentation based on purchasing behavior, or grouping documents based on topic.  Common algorithms include k-means clustering, hierarchical clustering, and DBSCAN.</w:t>
      </w:r>
    </w:p>
    <w:p/>
    <w:p>
      <w:pPr>
        <w:pStyle w:val="ListBullet"/>
        <w:ind w:left="0"/>
      </w:pPr>
      <w:r>
        <w:rPr>
          <w:b/>
        </w:rPr>
        <w:t>Dimensionality Reduction:</w:t>
      </w:r>
      <w:r>
        <w:t xml:space="preserve"> Reducing the number of variables while preserving important information.  This is useful for simplifying data, improving model performance, and visualizing high-dimensional data.  Principal Component Analysis (PCA) and t-distributed Stochastic Neighbor Embedding (t-SNE) are widely used techniques.</w:t>
      </w:r>
    </w:p>
    <w:p/>
    <w:p>
      <w:pPr>
        <w:pStyle w:val="ListBullet"/>
        <w:ind w:left="0"/>
      </w:pPr>
      <w:r>
        <w:rPr>
          <w:b/>
        </w:rPr>
        <w:t>Association Rule Mining:</w:t>
      </w:r>
      <w:r>
        <w:t xml:space="preserve"> Discovering relationships between variables in large datasets.  For example, finding products frequently purchased together in a supermarket.  The Apriori algorithm is a classic example.</w:t>
      </w:r>
    </w:p>
    <w:p/>
    <w:p/>
    <w:p>
      <w:pPr>
        <w:pStyle w:val="Heading3"/>
      </w:pPr>
      <w:r>
        <w:t>Reinforcement Learning</w:t>
      </w:r>
    </w:p>
    <w:p/>
    <w:p>
      <w:r>
        <w:t>Reinforcement learning (RL) is distinct from supervised and unsupervised learning.  In RL, an agent learns to interact with an environment by taking actions and receiving rewards or penalties.  The goal is to learn a policy that maximizes cumulative rewards over time.  This type of learning is often used in robotics, game playing, and control systems.</w:t>
      </w:r>
    </w:p>
    <w:p/>
    <w:p>
      <w:r>
        <w:t>Examples include training a robot to navigate a maze or teaching a computer to play a game like Go.  RL algorithms, such as Q-learning and Deep Q-Networks (DQN), learn through trial and error, adapting their strategies based on the feedback received from the environment.</w:t>
      </w:r>
    </w:p>
    <w:p/>
    <w:p/>
    <w:p>
      <w:pPr>
        <w:pStyle w:val="Heading2"/>
      </w:pPr>
      <w:r>
        <w:t>Key Concepts in Machine Learning</w:t>
      </w:r>
    </w:p>
    <w:p/>
    <w:p>
      <w:r>
        <w:t>Several fundamental concepts underpin the field of machine learning:</w:t>
      </w:r>
    </w:p>
    <w:p/>
    <w:p>
      <w:pPr>
        <w:pStyle w:val="ListBullet"/>
        <w:ind w:left="0"/>
      </w:pPr>
      <w:r>
        <w:rPr>
          <w:b/>
        </w:rPr>
        <w:t>Model:</w:t>
      </w:r>
      <w:r>
        <w:t xml:space="preserve"> A mathematical representation of the relationship between input features and the output variable.  This could be a linear equation, a decision tree, or a complex neural network.</w:t>
      </w:r>
    </w:p>
    <w:p/>
    <w:p>
      <w:pPr>
        <w:pStyle w:val="ListBullet"/>
        <w:ind w:left="0"/>
      </w:pPr>
      <w:r>
        <w:rPr>
          <w:b/>
        </w:rPr>
        <w:t>Training:</w:t>
      </w:r>
      <w:r>
        <w:t xml:space="preserve"> The process of fitting a model to a dataset by adjusting its parameters to minimize the error between the model's predictions and the actual values.</w:t>
      </w:r>
    </w:p>
    <w:p/>
    <w:p>
      <w:pPr>
        <w:pStyle w:val="ListBullet"/>
        <w:ind w:left="0"/>
      </w:pPr>
      <w:r>
        <w:rPr>
          <w:b/>
        </w:rPr>
        <w:t>Features:</w:t>
      </w:r>
      <w:r>
        <w:t xml:space="preserve"> The input variables used to train and predict the output.  Feature engineering, the process of selecting and transforming features, is crucial for model performance.</w:t>
      </w:r>
    </w:p>
    <w:p/>
    <w:p>
      <w:pPr>
        <w:pStyle w:val="ListBullet"/>
        <w:ind w:left="0"/>
      </w:pPr>
      <w:r>
        <w:rPr>
          <w:b/>
        </w:rPr>
        <w:t>Hyperparameters:</w:t>
      </w:r>
      <w:r>
        <w:t xml:space="preserve"> Parameters that control the learning process itself, such as the learning rate in gradient descent or the number of trees in a random forest. These are not learned from the data but are set by the user.</w:t>
      </w:r>
    </w:p>
    <w:p/>
    <w:p>
      <w:pPr>
        <w:pStyle w:val="ListBullet"/>
        <w:ind w:left="0"/>
      </w:pPr>
      <w:r>
        <w:rPr>
          <w:b/>
        </w:rPr>
        <w:t>Overfitting:</w:t>
      </w:r>
      <w:r>
        <w:t xml:space="preserve"> A situation where a model performs well on the training data but poorly on unseen data. This happens when the model learns the training data too well, including its noise, instead of the underlying patterns.</w:t>
      </w:r>
    </w:p>
    <w:p/>
    <w:p>
      <w:pPr>
        <w:pStyle w:val="ListBullet"/>
        <w:ind w:left="0"/>
      </w:pPr>
      <w:r>
        <w:rPr>
          <w:b/>
        </w:rPr>
        <w:t>Underfitting:</w:t>
      </w:r>
      <w:r>
        <w:t xml:space="preserve"> A situation where a model is too simple to capture the underlying patterns in the data, resulting in poor performance on both training and unseen data.</w:t>
      </w:r>
    </w:p>
    <w:p/>
    <w:p>
      <w:pPr>
        <w:pStyle w:val="ListBullet"/>
        <w:ind w:left="0"/>
      </w:pPr>
      <w:r>
        <w:rPr>
          <w:b/>
        </w:rPr>
        <w:t>Generalization:</w:t>
      </w:r>
      <w:r>
        <w:t xml:space="preserve"> The ability of a model to perform well on unseen data.  This is a crucial measure of model quality.</w:t>
      </w:r>
    </w:p>
    <w:p/>
    <w:p>
      <w:pPr>
        <w:pStyle w:val="ListBullet"/>
        <w:ind w:left="0"/>
      </w:pPr>
      <w:r>
        <w:rPr>
          <w:b/>
        </w:rPr>
        <w:t>Evaluation Metrics:</w:t>
      </w:r>
      <w:r>
        <w:t xml:space="preserve">  Quantitative measures used to assess the performance of a machine learning model. These vary depending on the type of problem (e.g., accuracy, precision, recall for classification; MSE, RMSE for regression).</w:t>
      </w:r>
    </w:p>
    <w:p/>
    <w:p/>
    <w:p>
      <w:pPr>
        <w:pStyle w:val="Heading2"/>
      </w:pPr>
      <w:r>
        <w:t>Popular Machine Learning Algorithms</w:t>
      </w:r>
    </w:p>
    <w:p/>
    <w:p>
      <w:r>
        <w:t>This section provides a brief overview of some widely used algorithms:</w:t>
      </w:r>
    </w:p>
    <w:p/>
    <w:p>
      <w:pPr>
        <w:pStyle w:val="ListBullet"/>
        <w:ind w:left="0"/>
      </w:pPr>
      <w:r>
        <w:rPr>
          <w:b/>
        </w:rPr>
        <w:t>Linear Regression:</w:t>
      </w:r>
      <w:r>
        <w:t xml:space="preserve"> A simple algorithm that models the relationship between variables using a linear equation.</w:t>
      </w:r>
    </w:p>
    <w:p/>
    <w:p>
      <w:pPr>
        <w:pStyle w:val="ListBullet"/>
        <w:ind w:left="0"/>
      </w:pPr>
      <w:r>
        <w:rPr>
          <w:b/>
        </w:rPr>
        <w:t>Logistic Regression:</w:t>
      </w:r>
      <w:r>
        <w:t xml:space="preserve">  Used for binary classification problems, predicting the probability of an event occurring.</w:t>
      </w:r>
    </w:p>
    <w:p/>
    <w:p>
      <w:pPr>
        <w:pStyle w:val="ListBullet"/>
        <w:ind w:left="0"/>
      </w:pPr>
      <w:r>
        <w:rPr>
          <w:b/>
        </w:rPr>
        <w:t>Support Vector Machines (SVM):</w:t>
      </w:r>
      <w:r>
        <w:t xml:space="preserve">  Finds the optimal hyperplane to separate data points into different classes.  Effective in high-dimensional spaces.</w:t>
      </w:r>
    </w:p>
    <w:p/>
    <w:p>
      <w:pPr>
        <w:pStyle w:val="ListBullet"/>
        <w:ind w:left="0"/>
      </w:pPr>
      <w:r>
        <w:rPr>
          <w:b/>
        </w:rPr>
        <w:t>Decision Trees:</w:t>
      </w:r>
      <w:r>
        <w:t xml:space="preserve"> Create a tree-like model to classify or predict outcomes based on a series of decisions.</w:t>
      </w:r>
    </w:p>
    <w:p/>
    <w:p>
      <w:pPr>
        <w:pStyle w:val="ListBullet"/>
        <w:ind w:left="0"/>
      </w:pPr>
      <w:r>
        <w:rPr>
          <w:b/>
        </w:rPr>
        <w:t>Random Forests:</w:t>
      </w:r>
      <w:r>
        <w:t xml:space="preserve"> An ensemble method that combines multiple decision trees to improve accuracy and robustness.</w:t>
      </w:r>
    </w:p>
    <w:p/>
    <w:p>
      <w:pPr>
        <w:pStyle w:val="ListBullet"/>
        <w:ind w:left="0"/>
      </w:pPr>
      <w:r>
        <w:rPr>
          <w:b/>
        </w:rPr>
        <w:t>Naive Bayes:</w:t>
      </w:r>
      <w:r>
        <w:t xml:space="preserve">  A probabilistic classifier based on Bayes' theorem, assuming feature independence.</w:t>
      </w:r>
    </w:p>
    <w:p/>
    <w:p>
      <w:pPr>
        <w:pStyle w:val="ListBullet"/>
        <w:ind w:left="0"/>
      </w:pPr>
      <w:r>
        <w:rPr>
          <w:b/>
        </w:rPr>
        <w:t>K-Nearest Neighbors (KNN):</w:t>
      </w:r>
      <w:r>
        <w:t xml:space="preserve">  Classifies data points based on the majority class among its k nearest neighbors.</w:t>
      </w:r>
    </w:p>
    <w:p/>
    <w:p>
      <w:pPr>
        <w:pStyle w:val="ListBullet"/>
        <w:ind w:left="0"/>
      </w:pPr>
      <w:r>
        <w:rPr>
          <w:b/>
        </w:rPr>
        <w:t>Neural Networks:</w:t>
      </w:r>
      <w:r>
        <w:t xml:space="preserve">  Complex models inspired by the structure of the human brain, capable of learning highly non-linear relationships.  Deep learning utilizes very deep neural networks.</w:t>
      </w:r>
    </w:p>
    <w:p/>
    <w:p/>
    <w:p>
      <w:pPr>
        <w:pStyle w:val="Heading2"/>
      </w:pPr>
      <w:r>
        <w:t>Applications of Machine Learning</w:t>
      </w:r>
    </w:p>
    <w:p/>
    <w:p>
      <w:r>
        <w:t>Machine learning has found applications across numerous domains:</w:t>
      </w:r>
    </w:p>
    <w:p/>
    <w:p>
      <w:pPr>
        <w:pStyle w:val="ListBullet"/>
        <w:ind w:left="0"/>
      </w:pPr>
      <w:r>
        <w:rPr>
          <w:b/>
        </w:rPr>
        <w:t>Healthcare:</w:t>
      </w:r>
      <w:r>
        <w:t xml:space="preserve">  Disease diagnosis, drug discovery, personalized medicine.</w:t>
      </w:r>
    </w:p>
    <w:p/>
    <w:p>
      <w:pPr>
        <w:pStyle w:val="ListBullet"/>
        <w:ind w:left="0"/>
      </w:pPr>
      <w:r>
        <w:rPr>
          <w:b/>
        </w:rPr>
        <w:t>Finance:</w:t>
      </w:r>
      <w:r>
        <w:t xml:space="preserve">  Fraud detection, risk assessment, algorithmic trading.</w:t>
      </w:r>
    </w:p>
    <w:p/>
    <w:p>
      <w:pPr>
        <w:pStyle w:val="ListBullet"/>
        <w:ind w:left="0"/>
      </w:pPr>
      <w:r>
        <w:rPr>
          <w:b/>
        </w:rPr>
        <w:t>Retail:</w:t>
      </w:r>
      <w:r>
        <w:t xml:space="preserve">  Recommendation systems, customer segmentation, inventory management.</w:t>
      </w:r>
    </w:p>
    <w:p/>
    <w:p>
      <w:pPr>
        <w:pStyle w:val="ListBullet"/>
        <w:ind w:left="0"/>
      </w:pPr>
      <w:r>
        <w:rPr>
          <w:b/>
        </w:rPr>
        <w:t>Image Recognition:</w:t>
      </w:r>
      <w:r>
        <w:t xml:space="preserve">  Object detection, facial recognition, image classification.</w:t>
      </w:r>
    </w:p>
    <w:p/>
    <w:p>
      <w:pPr>
        <w:pStyle w:val="ListBullet"/>
        <w:ind w:left="0"/>
      </w:pPr>
      <w:r>
        <w:rPr>
          <w:b/>
        </w:rPr>
        <w:t>Natural Language Processing (NLP):</w:t>
      </w:r>
      <w:r>
        <w:t xml:space="preserve">  Machine translation, sentiment analysis, chatbot development.</w:t>
      </w:r>
    </w:p>
    <w:p/>
    <w:p>
      <w:pPr>
        <w:pStyle w:val="ListBullet"/>
        <w:ind w:left="0"/>
      </w:pPr>
      <w:r>
        <w:rPr>
          <w:b/>
        </w:rPr>
        <w:t>Self-Driving Cars:</w:t>
      </w:r>
      <w:r>
        <w:t xml:space="preserve">  Object detection, path planning, decision making.</w:t>
      </w:r>
    </w:p>
    <w:p/>
    <w:p/>
    <w:p>
      <w:pPr>
        <w:pStyle w:val="Heading2"/>
      </w:pPr>
      <w:r>
        <w:t>The Future of Machine Learning</w:t>
      </w:r>
    </w:p>
    <w:p/>
    <w:p>
      <w:r>
        <w:t>Machine learning is a rapidly evolving field.  Future trends include:</w:t>
      </w:r>
    </w:p>
    <w:p/>
    <w:p>
      <w:pPr>
        <w:pStyle w:val="ListBullet"/>
        <w:ind w:left="0"/>
      </w:pPr>
      <w:r>
        <w:rPr>
          <w:b/>
        </w:rPr>
        <w:t>Explainable AI (XAI):</w:t>
      </w:r>
      <w:r>
        <w:t xml:space="preserve">  Developing models that are more transparent and interpretable.</w:t>
      </w:r>
    </w:p>
    <w:p/>
    <w:p>
      <w:pPr>
        <w:pStyle w:val="ListBullet"/>
        <w:ind w:left="0"/>
      </w:pPr>
      <w:r>
        <w:rPr>
          <w:b/>
        </w:rPr>
        <w:t>Federated Learning:</w:t>
      </w:r>
      <w:r>
        <w:t xml:space="preserve">  Training models on decentralized data without sharing sensitive information.</w:t>
      </w:r>
    </w:p>
    <w:p/>
    <w:p>
      <w:pPr>
        <w:pStyle w:val="ListBullet"/>
        <w:ind w:left="0"/>
      </w:pPr>
      <w:r>
        <w:rPr>
          <w:b/>
        </w:rPr>
        <w:t>AutoML:</w:t>
      </w:r>
      <w:r>
        <w:t xml:space="preserve">  Automating the machine learning pipeline to reduce the need for manual intervention.</w:t>
      </w:r>
    </w:p>
    <w:p/>
    <w:p>
      <w:pPr>
        <w:pStyle w:val="ListBullet"/>
        <w:ind w:left="0"/>
      </w:pPr>
      <w:r>
        <w:rPr>
          <w:b/>
        </w:rPr>
        <w:t>Edge AI:</w:t>
      </w:r>
      <w:r>
        <w:t xml:space="preserve">  Deploying machine learning models on edge devices for real-time processing.</w:t>
      </w:r>
    </w:p>
    <w:p/>
    <w:p/>
    <w:p>
      <w:r>
        <w:t>This document provides a comprehensive overview of machine learning, covering its core concepts, various types, popular algorithms, and real-world applications.  Further exploration into specific algorithms and applications is encouraged for a deeper understanding of this transformative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