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Additional Experiments for B.Tech Labs (JNTUK)</w:t>
      </w:r>
    </w:p>
    <w:p>
      <w:r>
        <w:t>This document lists additional experiments beyond the standard JNTUK syllabus for each subject. Each list contains 5 experiments designed to enhance practical knowledge and skills.</w:t>
      </w:r>
    </w:p>
    <w:p>
      <w:pPr>
        <w:pStyle w:val="Heading2"/>
      </w:pPr>
      <w:r>
        <w:t>Computer Networks (CN)</w:t>
      </w:r>
    </w:p>
    <w:p>
      <w:pPr>
        <w:pStyle w:val="ListNumber"/>
      </w:pPr>
      <w:r>
        <w:t>Packet Sniffing &amp; Analysis using Wireshark – Capture and analyze packets for different protocols (HTTP, FTP, DNS).</w:t>
      </w:r>
    </w:p>
    <w:p>
      <w:pPr>
        <w:pStyle w:val="ListNumber"/>
      </w:pPr>
      <w:r>
        <w:t>Implementing TCP Congestion Control Simulation – Compare Tahoe, Reno, and Cubic algorithms in NS2/NS3.</w:t>
      </w:r>
    </w:p>
    <w:p>
      <w:pPr>
        <w:pStyle w:val="ListNumber"/>
      </w:pPr>
      <w:r>
        <w:t>Load Balancing in a Network – Simulate round-robin and weighted load balancing in Mininet.</w:t>
      </w:r>
    </w:p>
    <w:p>
      <w:pPr>
        <w:pStyle w:val="ListNumber"/>
      </w:pPr>
      <w:r>
        <w:t>QoS Measurement for VoIP Traffic – Simulate VoIP calls and measure latency, jitter, and packet loss.</w:t>
      </w:r>
    </w:p>
    <w:p>
      <w:pPr>
        <w:pStyle w:val="ListNumber"/>
      </w:pPr>
      <w:r>
        <w:t>Firewall Rule Implementation &amp; Testing – Configure iptables to allow/deny specific network traffic.</w:t>
      </w:r>
    </w:p>
    <w:p>
      <w:pPr>
        <w:pStyle w:val="Heading2"/>
      </w:pPr>
      <w:r>
        <w:t>Java Programming</w:t>
      </w:r>
    </w:p>
    <w:p>
      <w:pPr>
        <w:pStyle w:val="ListNumber"/>
      </w:pPr>
      <w:r>
        <w:t>Multithreaded Chat Application – Client-server communication with multiple concurrent clients.</w:t>
      </w:r>
    </w:p>
    <w:p>
      <w:pPr>
        <w:pStyle w:val="ListNumber"/>
      </w:pPr>
      <w:r>
        <w:t>Custom Collection Framework – Implement your own version of ArrayList or HashMap.</w:t>
      </w:r>
    </w:p>
    <w:p>
      <w:pPr>
        <w:pStyle w:val="ListNumber"/>
      </w:pPr>
      <w:r>
        <w:t>File Encryption &amp; Decryption – Using Java I/O and cryptography libraries.</w:t>
      </w:r>
    </w:p>
    <w:p>
      <w:pPr>
        <w:pStyle w:val="ListNumber"/>
      </w:pPr>
      <w:r>
        <w:t>Image Processing Basics – Apply filters like grayscale, blur, and edge detection using Java AWT.</w:t>
      </w:r>
    </w:p>
    <w:p>
      <w:pPr>
        <w:pStyle w:val="ListNumber"/>
      </w:pPr>
      <w:r>
        <w:t>REST API Client in Java – Fetch and display data from a public API using HttpURLConnection.</w:t>
      </w:r>
    </w:p>
    <w:p>
      <w:pPr>
        <w:pStyle w:val="Heading2"/>
      </w:pPr>
      <w:r>
        <w:t>Operating Systems (OS)</w:t>
      </w:r>
    </w:p>
    <w:p>
      <w:pPr>
        <w:pStyle w:val="ListNumber"/>
      </w:pPr>
      <w:r>
        <w:t>Simulating Memory Fragmentation – Implement first-fit, best-fit, and worst-fit in C.</w:t>
      </w:r>
    </w:p>
    <w:p>
      <w:pPr>
        <w:pStyle w:val="ListNumber"/>
      </w:pPr>
      <w:r>
        <w:t>Custom Shell Implementation – Create a basic shell that executes Linux commands.</w:t>
      </w:r>
    </w:p>
    <w:p>
      <w:pPr>
        <w:pStyle w:val="ListNumber"/>
      </w:pPr>
      <w:r>
        <w:t>Process Priority Scheduler – Implement a scheduler where process priority changes dynamically.</w:t>
      </w:r>
    </w:p>
    <w:p>
      <w:pPr>
        <w:pStyle w:val="ListNumber"/>
      </w:pPr>
      <w:r>
        <w:t>Thread Synchronization Problem – Solve Producer-Consumer using semaphores.</w:t>
      </w:r>
    </w:p>
    <w:p>
      <w:pPr>
        <w:pStyle w:val="ListNumber"/>
      </w:pPr>
      <w:r>
        <w:t>File Compression Tool – Implement a simple Huffman encoding-based compression.</w:t>
      </w:r>
    </w:p>
    <w:p>
      <w:pPr>
        <w:pStyle w:val="Heading2"/>
      </w:pPr>
      <w:r>
        <w:t>Data Warehousing &amp; Data Mining (DW &amp; DM)</w:t>
      </w:r>
    </w:p>
    <w:p>
      <w:pPr>
        <w:pStyle w:val="ListNumber"/>
      </w:pPr>
      <w:r>
        <w:t>Data Cleaning &amp; Preprocessing Pipeline – Handle missing values, outliers, and normalization.</w:t>
      </w:r>
    </w:p>
    <w:p>
      <w:pPr>
        <w:pStyle w:val="ListNumber"/>
      </w:pPr>
      <w:r>
        <w:t>Apriori Algorithm Implementation – Generate frequent itemsets and association rules.</w:t>
      </w:r>
    </w:p>
    <w:p>
      <w:pPr>
        <w:pStyle w:val="ListNumber"/>
      </w:pPr>
      <w:r>
        <w:t>Data Cube Operations in OLAP – Perform roll-up, drill-down, slice, and dice.</w:t>
      </w:r>
    </w:p>
    <w:p>
      <w:pPr>
        <w:pStyle w:val="ListNumber"/>
      </w:pPr>
      <w:r>
        <w:t>Clustering Analysis – Implement K-Means and visualize results.</w:t>
      </w:r>
    </w:p>
    <w:p>
      <w:pPr>
        <w:pStyle w:val="ListNumber"/>
      </w:pPr>
      <w:r>
        <w:t>Data Sampling Techniques – Compare random, stratified, and systematic sampling.</w:t>
      </w:r>
    </w:p>
    <w:p>
      <w:pPr>
        <w:pStyle w:val="Heading2"/>
      </w:pPr>
      <w:r>
        <w:t>Mathematical &amp; Statistical Techniques (MST)</w:t>
      </w:r>
    </w:p>
    <w:p>
      <w:pPr>
        <w:pStyle w:val="ListNumber"/>
      </w:pPr>
      <w:r>
        <w:t>Monte Carlo Simulation – Estimate π or solve probability problems.</w:t>
      </w:r>
    </w:p>
    <w:p>
      <w:pPr>
        <w:pStyle w:val="ListNumber"/>
      </w:pPr>
      <w:r>
        <w:t>Curve Fitting &amp; Regression Analysis – Linear and polynomial regression with datasets.</w:t>
      </w:r>
    </w:p>
    <w:p>
      <w:pPr>
        <w:pStyle w:val="ListNumber"/>
      </w:pPr>
      <w:r>
        <w:t>Numerical Solution of ODEs – Euler and Runge-Kutta methods.</w:t>
      </w:r>
    </w:p>
    <w:p>
      <w:pPr>
        <w:pStyle w:val="ListNumber"/>
      </w:pPr>
      <w:r>
        <w:t>Random Number Generation &amp; Testing – Uniform and normal distribution generators.</w:t>
      </w:r>
    </w:p>
    <w:p>
      <w:pPr>
        <w:pStyle w:val="ListNumber"/>
      </w:pPr>
      <w:r>
        <w:t>Hypothesis Testing – t-test, chi-square test for real datasets.</w:t>
      </w:r>
    </w:p>
    <w:p>
      <w:pPr>
        <w:pStyle w:val="Heading2"/>
      </w:pPr>
      <w:r>
        <w:t>Machine Learning (ML)</w:t>
      </w:r>
    </w:p>
    <w:p>
      <w:pPr>
        <w:pStyle w:val="ListNumber"/>
      </w:pPr>
      <w:r>
        <w:t>Decision Tree Implementation from Scratch – Using Gini index &amp; information gain.</w:t>
      </w:r>
    </w:p>
    <w:p>
      <w:pPr>
        <w:pStyle w:val="ListNumber"/>
      </w:pPr>
      <w:r>
        <w:t>Handwritten Digit Recognition – Using MNIST dataset with simple neural networks.</w:t>
      </w:r>
    </w:p>
    <w:p>
      <w:pPr>
        <w:pStyle w:val="ListNumber"/>
      </w:pPr>
      <w:r>
        <w:t>Naïve Bayes for Text Classification – Spam email filtering.</w:t>
      </w:r>
    </w:p>
    <w:p>
      <w:pPr>
        <w:pStyle w:val="ListNumber"/>
      </w:pPr>
      <w:r>
        <w:t>KNN Algorithm for Image Classification – Using CIFAR-10 subset.</w:t>
      </w:r>
    </w:p>
    <w:p>
      <w:pPr>
        <w:pStyle w:val="ListNumber"/>
      </w:pPr>
      <w:r>
        <w:t>Model Evaluation Techniques – Cross-validation, confusion matrix, ROC curve.</w:t>
      </w:r>
    </w:p>
    <w:p>
      <w:pPr>
        <w:pStyle w:val="Heading2"/>
      </w:pPr>
      <w:r>
        <w:t>Database Management Systems (DBMS)</w:t>
      </w:r>
    </w:p>
    <w:p>
      <w:pPr>
        <w:pStyle w:val="ListNumber"/>
      </w:pPr>
      <w:r>
        <w:t>Stored Procedures &amp; Functions – Create complex business logic in PL/SQL.</w:t>
      </w:r>
    </w:p>
    <w:p>
      <w:pPr>
        <w:pStyle w:val="ListNumber"/>
      </w:pPr>
      <w:r>
        <w:t>Database Triggers – Automate tasks like audit logging.</w:t>
      </w:r>
    </w:p>
    <w:p>
      <w:pPr>
        <w:pStyle w:val="ListNumber"/>
      </w:pPr>
      <w:r>
        <w:t>Transaction Management Simulation – Commit, rollback, and concurrency control.</w:t>
      </w:r>
    </w:p>
    <w:p>
      <w:pPr>
        <w:pStyle w:val="ListNumber"/>
      </w:pPr>
      <w:r>
        <w:t>Database Backup &amp; Restore – Using MySQL dump or PostgreSQL pg_dump.</w:t>
      </w:r>
    </w:p>
    <w:p>
      <w:pPr>
        <w:pStyle w:val="ListNumber"/>
      </w:pPr>
      <w:r>
        <w:t>Full-Text Search Implementation – Search engine-like queries in SQL.</w:t>
      </w:r>
    </w:p>
    <w:p>
      <w:pPr>
        <w:pStyle w:val="Heading2"/>
      </w:pPr>
      <w:r>
        <w:t>Unified Modeling Language (UML)</w:t>
      </w:r>
    </w:p>
    <w:p>
      <w:pPr>
        <w:pStyle w:val="ListNumber"/>
      </w:pPr>
      <w:r>
        <w:t>UML for E-Commerce Platform – Draw complete diagrams for an online store.</w:t>
      </w:r>
    </w:p>
    <w:p>
      <w:pPr>
        <w:pStyle w:val="ListNumber"/>
      </w:pPr>
      <w:r>
        <w:t>Hospital Management System UML – Use case, class, and sequence diagrams.</w:t>
      </w:r>
    </w:p>
    <w:p>
      <w:pPr>
        <w:pStyle w:val="ListNumber"/>
      </w:pPr>
      <w:r>
        <w:t>ATM System Modeling – Component and deployment diagrams.</w:t>
      </w:r>
    </w:p>
    <w:p>
      <w:pPr>
        <w:pStyle w:val="ListNumber"/>
      </w:pPr>
      <w:r>
        <w:t>Social Media Platform UML – Activity and sequence diagrams for posting &amp; messaging.</w:t>
      </w:r>
    </w:p>
    <w:p>
      <w:pPr>
        <w:pStyle w:val="ListNumber"/>
      </w:pPr>
      <w:r>
        <w:t>Library Management UML – Class diagram with relationships &amp; multiplicities.</w:t>
      </w:r>
    </w:p>
    <w:p>
      <w:pPr>
        <w:pStyle w:val="Heading2"/>
      </w:pPr>
      <w:r>
        <w:t>Software Engineering (SE)</w:t>
      </w:r>
    </w:p>
    <w:p>
      <w:pPr>
        <w:pStyle w:val="ListNumber"/>
      </w:pPr>
      <w:r>
        <w:t>Requirement Specification for a Real Project – Prepare SRS for an app idea.</w:t>
      </w:r>
    </w:p>
    <w:p>
      <w:pPr>
        <w:pStyle w:val="ListNumber"/>
      </w:pPr>
      <w:r>
        <w:t>Agile Sprint Backlog Simulation – Use Jira/Trello to plan sprints.</w:t>
      </w:r>
    </w:p>
    <w:p>
      <w:pPr>
        <w:pStyle w:val="ListNumber"/>
      </w:pPr>
      <w:r>
        <w:t>Version Control with Git – Branching, merging, conflict resolution.</w:t>
      </w:r>
    </w:p>
    <w:p>
      <w:pPr>
        <w:pStyle w:val="ListNumber"/>
      </w:pPr>
      <w:r>
        <w:t>Software Testing Automation – Write Selenium test cases for a web app.</w:t>
      </w:r>
    </w:p>
    <w:p>
      <w:pPr>
        <w:pStyle w:val="ListNumber"/>
      </w:pPr>
      <w:r>
        <w:t>Cost Estimation using COCOMO Model – Estimate development effort for given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