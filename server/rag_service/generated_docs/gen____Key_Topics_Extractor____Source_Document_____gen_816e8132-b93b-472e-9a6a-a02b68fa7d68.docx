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Software Development Life Cycle Methodologies</w:t>
      </w:r>
    </w:p>
    <w:p>
      <w:pPr>
        <w:pStyle w:val="Heading2"/>
      </w:pPr>
      <w:r>
        <w:t>Software Development Life Cycle (SDLC) Definition and Purpose</w:t>
      </w:r>
    </w:p>
    <w:p/>
    <w:p>
      <w:r>
        <w:t>The Software Development Life Cycle (SDLC) is a structured process used to design, develop, test, and deploy software applications.  Its primary purpose is to provide a framework for managing the entire software development process, ensuring consistency, quality, and efficient allocation of resources.  Different SDLC methodologies exist, each with its own strengths and weaknesses, catering to varying project needs and complexities. Choosing the right methodology is a crucial factor in project success.  Factors such as project size, team expertise, and client involvement heavily influence this decision. This document explores prominent SDLC methodologies and highlights their key characteristics and applications.</w:t>
      </w:r>
    </w:p>
    <w:p/>
    <w:p>
      <w:pPr>
        <w:pStyle w:val="Heading2"/>
      </w:pPr>
      <w:r>
        <w:t>Waterfall Model</w:t>
      </w:r>
    </w:p>
    <w:p/>
    <w:p>
      <w:r>
        <w:t>The Waterfall model is a linear sequential approach where each phase must be completed before the next begins. It's a traditional, relatively simple methodology suited for projects with clearly defined requirements and minimal anticipated change.  The phases typically include requirement gathering, analysis, system design, implementation, testing, deployment, and maintenance.  An advantage of this model is its simplicity and ease of understanding and management, as the defined stages make progress easy to track. However, a significant disadvantage is its inflexibility; changes require a complete rework of upfront requirements, and testing happens late in the cycle, potentially leading to costly rework.  Therefore, it is well-suited for small projects with stable requirements where changes are unlikely and costly to implement.</w:t>
      </w:r>
    </w:p>
    <w:p/>
    <w:p>
      <w:pPr>
        <w:pStyle w:val="Heading2"/>
      </w:pPr>
      <w:r>
        <w:t>Agile Methodology</w:t>
      </w:r>
    </w:p>
    <w:p/>
    <w:p>
      <w:r>
        <w:t>Agile methodology is an iterative and incremental approach emphasizing flexibility, collaboration, and the frequent delivery of working software.  Development occurs in short iterations, called sprints, allowing for adaptation based on feedback and changing requirements.  Several Agile frameworks exist, including Scrum and Kanban.  Key principles include valuing individual interaction over processes and tools, working software over comprehensive documentation, customer collaboration over contract negotiation, and responding to change over following a plan. Advantages include adaptability to changing requirements, fast delivery of working software, improved collaboration and communication, and high customer satisfaction.  However, it requires a highly skilled, self-organized team, and can be challenging to manage in large, complex projects where comprehensive documentation isn't readily available.  Agile is well-suited for projects with evolving requirements where customer feedback is crucial and the project needs quick iteration and delivery.</w:t>
      </w:r>
    </w:p>
    <w:p/>
    <w:p>
      <w:pPr>
        <w:pStyle w:val="Heading2"/>
      </w:pPr>
      <w:r>
        <w:t>Spiral Model</w:t>
      </w:r>
    </w:p>
    <w:p/>
    <w:p>
      <w:r>
        <w:t>The Spiral model combines elements of the Waterfall model and prototyping, incorporating risk assessment and iteration throughout the development process. This is particularly suitable for large, complex projects where risks need careful management. The phases are planning, risk analysis, engineering, and evaluation, repeated iteratively. Each iteration addresses specific risks and refines the product.  Advantages include high risk mitigation through early detection and resolution of issues, the ability to accommodate changing requirements, and its suitability for large, complex projects.  However, it is complex to manage, requires significant expertise, and risk assessment can be time-consuming and costly. The Spiral model is well-suited for high-risk projects and large, complex systems where project requirements may not be fully understood upfront.</w:t>
      </w:r>
    </w:p>
    <w:p/>
    <w:p>
      <w:pPr>
        <w:pStyle w:val="Heading2"/>
      </w:pPr>
      <w:r>
        <w:t>Iterative Model</w:t>
      </w:r>
    </w:p>
    <w:p/>
    <w:p>
      <w:r>
        <w:t>The iterative model develops software in incremental cycles, focusing on delivering functional units in each iteration. Each iteration builds upon the previous one, adding new features and functionality.  Advantages include early feedback and validation, reducing the risk of large-scale failures, the ability to adapt to changing requirements, and improved quality through incremental testing. However, it requires clear planning and coordination between iterations and can be resource-intensive and complex to manage in large projects.  It's well-suited for projects where requirements are partially understood and evolve throughout the project, and where early feedback and validation are crucial for project risk mitigation.</w:t>
      </w:r>
    </w:p>
    <w:p/>
    <w:p/>
    <w:p>
      <w:pPr>
        <w:pStyle w:val="Heading2"/>
      </w:pPr>
      <w:r>
        <w:t>Factors Influencing SDLC Methodology Choice</w:t>
      </w:r>
    </w:p>
    <w:p/>
    <w:p>
      <w:r>
        <w:t>The choice of SDLC methodology is crucial for project success and depends on several key factors. These include:</w:t>
      </w:r>
    </w:p>
    <w:p/>
    <w:p>
      <w:pPr>
        <w:pStyle w:val="ListBullet"/>
        <w:ind w:left="0"/>
      </w:pPr>
      <w:r>
        <w:rPr>
          <w:b/>
        </w:rPr>
        <w:t>Project size and complexity:</w:t>
      </w:r>
      <w:r>
        <w:t xml:space="preserve"> Small projects with stable requirements benefit from the Waterfall model, while large, complex projects might require an Agile or Spiral approach.</w:t>
      </w:r>
    </w:p>
    <w:p>
      <w:pPr>
        <w:pStyle w:val="ListBullet"/>
        <w:ind w:left="0"/>
      </w:pPr>
      <w:r>
        <w:rPr>
          <w:b/>
        </w:rPr>
        <w:t>Requirement stability:</w:t>
      </w:r>
      <w:r>
        <w:t xml:space="preserve"> If requirements are likely to change frequently, Agile methodology is preferred.  Waterfall is well-suited for projects with stable, well-defined requirements.</w:t>
      </w:r>
    </w:p>
    <w:p>
      <w:pPr>
        <w:pStyle w:val="ListBullet"/>
        <w:ind w:left="0"/>
      </w:pPr>
      <w:r>
        <w:rPr>
          <w:b/>
        </w:rPr>
        <w:t>Risk tolerance:</w:t>
      </w:r>
      <w:r>
        <w:t xml:space="preserve"> High-risk projects benefit from methodologies like the Spiral model, which incorporate risk analysis and mitigation.</w:t>
      </w:r>
    </w:p>
    <w:p>
      <w:pPr>
        <w:pStyle w:val="ListBullet"/>
        <w:ind w:left="0"/>
      </w:pPr>
      <w:r>
        <w:rPr>
          <w:b/>
        </w:rPr>
        <w:t>Team expertise:</w:t>
      </w:r>
      <w:r>
        <w:t xml:space="preserve"> The chosen methodology should align with the team's skills and experience. Agile methodology, for example, requires a self-organized team with strong communication and collaboration skills.</w:t>
      </w:r>
    </w:p>
    <w:p>
      <w:pPr>
        <w:pStyle w:val="ListBullet"/>
        <w:ind w:left="0"/>
      </w:pPr>
      <w:r>
        <w:rPr>
          <w:b/>
        </w:rPr>
        <w:t>Client involvement:</w:t>
      </w:r>
      <w:r>
        <w:t xml:space="preserve"> Agile methodologies encourage frequent client interaction and feedback, leading to improved customer satisfaction.</w:t>
      </w:r>
    </w:p>
    <w:p/>
    <w:p>
      <w:pPr>
        <w:pStyle w:val="Heading2"/>
      </w:pPr>
      <w:r>
        <w:t>Importance of Choosing the Right SDLC Methodology</w:t>
      </w:r>
    </w:p>
    <w:p/>
    <w:p>
      <w:r>
        <w:t>Selecting the appropriate SDLC methodology is paramount for project success. A well-chosen methodology, tailored to the project's specific needs and constraints, significantly improves efficiency, quality, and predictability in software delivery. Ongoing evaluation and adaptation of the chosen methodology are essential throughout the project lifecycle.  A thorough analysis of the factors discussed above is crucial for making the right decision and leading to successful software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