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 Introduction to Machine Learning: From Data to Prediction</w:t>
      </w:r>
    </w:p>
    <w:p>
      <w:r>
        <w:t>This presentation provides a foundational understanding of machine learning for university-level students.  We'll explore key concepts, algorithms, and applications, focusing on a practical, data-driven approach.</w:t>
      </w:r>
    </w:p>
    <w:p/>
    <w:p/>
    <w:p>
      <w:pPr>
        <w:pStyle w:val="Heading2"/>
      </w:pPr>
      <w:r>
        <w:t>Slide 1: What is Machine Learning?</w:t>
      </w:r>
    </w:p>
    <w:p/>
    <w:p>
      <w:pPr>
        <w:pStyle w:val="ListBullet"/>
        <w:ind w:left="0"/>
      </w:pPr>
      <w:r>
        <w:rPr>
          <w:b/>
        </w:rPr>
        <w:t>Definition:</w:t>
      </w:r>
      <w:r>
        <w:t xml:space="preserve"> Machine learning (ML) is a subfield of artificial intelligence (AI) that focuses on enabling computer systems to learn from data without explicit programming.  Instead of relying on pre-defined rules, ML algorithms identify patterns, make predictions, and improve their performance over time based on the data they are exposed to.</w:t>
      </w:r>
    </w:p>
    <w:p>
      <w:pPr>
        <w:pStyle w:val="ListBullet"/>
        <w:ind w:left="0"/>
      </w:pPr>
      <w:r>
        <w:rPr>
          <w:b/>
        </w:rPr>
        <w:t>Key Characteristics:</w:t>
      </w:r>
      <w:r>
        <w:t xml:space="preserve">  ML systems are characterized by their ability to adapt and improve autonomously, learning from experience (data) rather than relying solely on human-defined instructions.</w:t>
      </w:r>
    </w:p>
    <w:p>
      <w:pPr>
        <w:pStyle w:val="ListBullet"/>
        <w:ind w:left="0"/>
      </w:pPr>
      <w:r>
        <w:rPr>
          <w:b/>
        </w:rPr>
        <w:t>Types of ML:</w:t>
      </w:r>
      <w:r>
        <w:t xml:space="preserve"> We'll explore supervised, unsupervised, and reinforcement learning later in this presentation.</w:t>
      </w:r>
    </w:p>
    <w:p>
      <w:pPr>
        <w:pStyle w:val="ListBullet"/>
        <w:ind w:left="0"/>
      </w:pPr>
      <w:r>
        <w:rPr>
          <w:b/>
        </w:rPr>
        <w:t>Applications:</w:t>
      </w:r>
      <w:r>
        <w:t xml:space="preserve">  ML is used across various domains, including image recognition, natural language processing, fraud detection, and medical diagnosis.</w:t>
      </w:r>
    </w:p>
    <w:p/>
    <w:p/>
    <w:p>
      <w:pPr>
        <w:pStyle w:val="Heading2"/>
      </w:pPr>
      <w:r>
        <w:t>Slide 2:  Types of Machine Learning</w:t>
      </w:r>
    </w:p>
    <w:p/>
    <w:p>
      <w:pPr>
        <w:pStyle w:val="ListBullet"/>
        <w:ind w:left="0"/>
      </w:pPr>
      <w:r>
        <w:rPr>
          <w:b/>
        </w:rPr>
        <w:t>Supervised Learning:</w:t>
      </w:r>
      <w:r>
        <w:t xml:space="preserve"> The algorithm learns from a labeled dataset, where each data point is associated with a known output or target variable.  Examples include linear regression (predicting a continuous value) and logistic regression (predicting a categorical value).</w:t>
      </w:r>
    </w:p>
    <w:p>
      <w:pPr>
        <w:pStyle w:val="ListBullet"/>
        <w:ind w:left="0"/>
      </w:pPr>
      <w:r>
        <w:rPr>
          <w:b/>
        </w:rPr>
        <w:t>Unsupervised Learning:</w:t>
      </w:r>
      <w:r>
        <w:t xml:space="preserve"> The algorithm learns from an unlabeled dataset, identifying patterns and structures in the data without predefined targets.  Examples include clustering (grouping similar data points) and dimensionality reduction (reducing the number of variables).</w:t>
      </w:r>
    </w:p>
    <w:p>
      <w:pPr>
        <w:pStyle w:val="ListBullet"/>
        <w:ind w:left="0"/>
      </w:pPr>
      <w:r>
        <w:rPr>
          <w:b/>
        </w:rPr>
        <w:t>Reinforcement Learning:</w:t>
      </w:r>
      <w:r>
        <w:t xml:space="preserve"> The algorithm learns through trial and error, interacting with an environment and receiving rewards or penalties based on its actions.  Examples include game playing AI and robotics control.</w:t>
      </w:r>
    </w:p>
    <w:p/>
    <w:p/>
    <w:p>
      <w:pPr>
        <w:pStyle w:val="Heading2"/>
      </w:pPr>
      <w:r>
        <w:t>Slide 3: The Machine Learning Workflow</w:t>
      </w:r>
    </w:p>
    <w:p/>
    <w:p>
      <w:pPr>
        <w:pStyle w:val="ListBullet"/>
        <w:ind w:left="0"/>
      </w:pPr>
      <w:r>
        <w:rPr>
          <w:b/>
        </w:rPr>
        <w:t>Data Collection:</w:t>
      </w:r>
      <w:r>
        <w:t xml:space="preserve"> Gathering relevant and representative data is crucial.  The quality and quantity of data directly impact the performance of the ML model.</w:t>
      </w:r>
    </w:p>
    <w:p>
      <w:pPr>
        <w:pStyle w:val="ListBullet"/>
        <w:ind w:left="0"/>
      </w:pPr>
      <w:r>
        <w:rPr>
          <w:b/>
        </w:rPr>
        <w:t>Data Preprocessing:</w:t>
      </w:r>
      <w:r>
        <w:t xml:space="preserve"> Cleaning, transforming, and preparing the data for model training. This often involves handling missing values, outlier detection, and feature scaling.</w:t>
      </w:r>
    </w:p>
    <w:p>
      <w:pPr>
        <w:pStyle w:val="ListBullet"/>
        <w:ind w:left="0"/>
      </w:pPr>
      <w:r>
        <w:rPr>
          <w:b/>
        </w:rPr>
        <w:t>Model Selection:</w:t>
      </w:r>
      <w:r>
        <w:t xml:space="preserve"> Choosing the appropriate algorithm based on the type of problem (classification, regression, clustering) and the characteristics of the data.</w:t>
      </w:r>
    </w:p>
    <w:p>
      <w:pPr>
        <w:pStyle w:val="ListBullet"/>
        <w:ind w:left="0"/>
      </w:pPr>
      <w:r>
        <w:rPr>
          <w:b/>
        </w:rPr>
        <w:t>Model Training:</w:t>
      </w:r>
      <w:r>
        <w:t xml:space="preserve">  Feeding the preprocessed data to the chosen algorithm to learn the underlying patterns.</w:t>
      </w:r>
    </w:p>
    <w:p>
      <w:pPr>
        <w:pStyle w:val="ListBullet"/>
        <w:ind w:left="0"/>
      </w:pPr>
      <w:r>
        <w:rPr>
          <w:b/>
        </w:rPr>
        <w:t>Model Evaluation:</w:t>
      </w:r>
      <w:r>
        <w:t xml:space="preserve"> Assessing the performance of the trained model using appropriate metrics (e.g., accuracy, precision, recall).</w:t>
      </w:r>
    </w:p>
    <w:p>
      <w:pPr>
        <w:pStyle w:val="ListBullet"/>
        <w:ind w:left="0"/>
      </w:pPr>
      <w:r>
        <w:rPr>
          <w:b/>
        </w:rPr>
        <w:t>Model Deployment:</w:t>
      </w:r>
      <w:r>
        <w:t xml:space="preserve"> Integrating the trained model into a real-world application or system.</w:t>
      </w:r>
    </w:p>
    <w:p/>
    <w:p/>
    <w:p>
      <w:pPr>
        <w:pStyle w:val="Heading2"/>
      </w:pPr>
      <w:r>
        <w:t>Slide 4: Supervised Learning Algorithms: Regression</w:t>
      </w:r>
    </w:p>
    <w:p/>
    <w:p>
      <w:pPr>
        <w:pStyle w:val="ListBullet"/>
        <w:ind w:left="0"/>
      </w:pPr>
      <w:r>
        <w:rPr>
          <w:b/>
        </w:rPr>
        <w:t>Linear Regression:</w:t>
      </w:r>
      <w:r>
        <w:t xml:space="preserve">  Models the relationship between a dependent variable and one or more independent variables using a linear equation.  Suitable for predicting continuous values.</w:t>
      </w:r>
    </w:p>
    <w:p>
      <w:pPr>
        <w:pStyle w:val="ListBullet"/>
        <w:ind w:left="0"/>
      </w:pPr>
      <w:r>
        <w:rPr>
          <w:b/>
        </w:rPr>
        <w:t>Polynomial Regression:</w:t>
      </w:r>
      <w:r>
        <w:t xml:space="preserve"> Extends linear regression by using polynomial terms, allowing for modeling non-linear relationships.</w:t>
      </w:r>
    </w:p>
    <w:p>
      <w:pPr>
        <w:pStyle w:val="ListBullet"/>
        <w:ind w:left="0"/>
      </w:pPr>
      <w:r>
        <w:rPr>
          <w:b/>
        </w:rPr>
        <w:t>Regularization:</w:t>
      </w:r>
      <w:r>
        <w:t xml:space="preserve"> Techniques like Ridge and Lasso regression are used to prevent overfitting by adding penalty terms to the cost function.</w:t>
      </w:r>
    </w:p>
    <w:p>
      <w:pPr>
        <w:pStyle w:val="ListBullet"/>
        <w:ind w:left="0"/>
      </w:pPr>
      <w:r>
        <w:rPr>
          <w:b/>
        </w:rPr>
        <w:t>Evaluation Metrics:</w:t>
      </w:r>
      <w:r>
        <w:t xml:space="preserve"> Mean Squared Error (MSE), Root Mean Squared Error (RMSE), R-squared.</w:t>
      </w:r>
    </w:p>
    <w:p/>
    <w:p/>
    <w:p>
      <w:pPr>
        <w:pStyle w:val="Heading2"/>
      </w:pPr>
      <w:r>
        <w:t>Slide 5: Supervised Learning Algorithms: Classification</w:t>
      </w:r>
    </w:p>
    <w:p/>
    <w:p>
      <w:pPr>
        <w:pStyle w:val="ListBullet"/>
        <w:ind w:left="0"/>
      </w:pPr>
      <w:r>
        <w:rPr>
          <w:b/>
        </w:rPr>
        <w:t>Logistic Regression:</w:t>
      </w:r>
      <w:r>
        <w:t xml:space="preserve">  Predicts the probability of a data point belonging to a particular class.  Used for binary or multi-class classification problems.</w:t>
      </w:r>
    </w:p>
    <w:p>
      <w:pPr>
        <w:pStyle w:val="ListBullet"/>
        <w:ind w:left="0"/>
      </w:pPr>
      <w:r>
        <w:rPr>
          <w:b/>
        </w:rPr>
        <w:t>Support Vector Machines (SVM):</w:t>
      </w:r>
      <w:r>
        <w:t xml:space="preserve"> Finds the optimal hyperplane that maximizes the margin between different classes. Effective in high-dimensional spaces.</w:t>
      </w:r>
    </w:p>
    <w:p>
      <w:pPr>
        <w:pStyle w:val="ListBullet"/>
        <w:ind w:left="0"/>
      </w:pPr>
      <w:r>
        <w:rPr>
          <w:b/>
        </w:rPr>
        <w:t>Decision Trees:</w:t>
      </w:r>
      <w:r>
        <w:t xml:space="preserve">  Builds a tree-like structure to classify data points based on a series of decisions.  Easy to interpret but prone to overfitting.</w:t>
      </w:r>
    </w:p>
    <w:p>
      <w:pPr>
        <w:pStyle w:val="ListBullet"/>
        <w:ind w:left="0"/>
      </w:pPr>
      <w:r>
        <w:rPr>
          <w:b/>
        </w:rPr>
        <w:t>Random Forests:</w:t>
      </w:r>
      <w:r>
        <w:t xml:space="preserve"> An ensemble method that combines multiple decision trees to improve accuracy and robustness.</w:t>
      </w:r>
    </w:p>
    <w:p>
      <w:pPr>
        <w:pStyle w:val="ListBullet"/>
        <w:ind w:left="0"/>
      </w:pPr>
      <w:r>
        <w:rPr>
          <w:b/>
        </w:rPr>
        <w:t>Evaluation Metrics:</w:t>
      </w:r>
      <w:r>
        <w:t xml:space="preserve"> Accuracy, Precision, Recall, F1-score, AUC-ROC.</w:t>
      </w:r>
    </w:p>
    <w:p/>
    <w:p/>
    <w:p>
      <w:pPr>
        <w:pStyle w:val="Heading2"/>
      </w:pPr>
      <w:r>
        <w:t>Slide 6: Unsupervised Learning Algorithms: Clustering</w:t>
      </w:r>
    </w:p>
    <w:p/>
    <w:p>
      <w:pPr>
        <w:pStyle w:val="ListBullet"/>
        <w:ind w:left="0"/>
      </w:pPr>
      <w:r>
        <w:rPr>
          <w:b/>
        </w:rPr>
        <w:t>K-means Clustering:</w:t>
      </w:r>
      <w:r>
        <w:t xml:space="preserve"> Partitions data points into k clusters based on their distance to cluster centroids.  Requires specifying the number of clusters beforehand.</w:t>
      </w:r>
    </w:p>
    <w:p>
      <w:pPr>
        <w:pStyle w:val="ListBullet"/>
        <w:ind w:left="0"/>
      </w:pPr>
      <w:r>
        <w:rPr>
          <w:b/>
        </w:rPr>
        <w:t>Hierarchical Clustering:</w:t>
      </w:r>
      <w:r>
        <w:t xml:space="preserve"> Builds a hierarchy of clusters, either agglomerative (bottom-up) or divisive (top-down).</w:t>
      </w:r>
    </w:p>
    <w:p>
      <w:pPr>
        <w:pStyle w:val="ListBullet"/>
        <w:ind w:left="0"/>
      </w:pPr>
      <w:r>
        <w:rPr>
          <w:b/>
        </w:rPr>
        <w:t>DBSCAN (Density-Based Spatial Clustering of Applications with Noise):</w:t>
      </w:r>
      <w:r>
        <w:t xml:space="preserve"> Groups data points based on their density, identifying clusters of arbitrary shapes.</w:t>
      </w:r>
    </w:p>
    <w:p>
      <w:pPr>
        <w:pStyle w:val="ListBullet"/>
        <w:ind w:left="0"/>
      </w:pPr>
      <w:r>
        <w:rPr>
          <w:b/>
        </w:rPr>
        <w:t>Evaluation Metrics:</w:t>
      </w:r>
      <w:r>
        <w:t xml:space="preserve"> Silhouette score, Davies-Bouldin index.</w:t>
      </w:r>
    </w:p>
    <w:p/>
    <w:p/>
    <w:p>
      <w:pPr>
        <w:pStyle w:val="Heading2"/>
      </w:pPr>
      <w:r>
        <w:t>Slide 7:  Model Evaluation and Selection</w:t>
      </w:r>
    </w:p>
    <w:p/>
    <w:p>
      <w:pPr>
        <w:pStyle w:val="ListBullet"/>
        <w:ind w:left="0"/>
      </w:pPr>
      <w:r>
        <w:rPr>
          <w:b/>
        </w:rPr>
        <w:t>Overfitting vs. Underfitting:</w:t>
      </w:r>
      <w:r>
        <w:t xml:space="preserve"> Overfitting occurs when a model performs well on training data but poorly on unseen data. Underfitting occurs when a model is too simple to capture the underlying patterns in the data.</w:t>
      </w:r>
    </w:p>
    <w:p>
      <w:pPr>
        <w:pStyle w:val="ListBullet"/>
        <w:ind w:left="0"/>
      </w:pPr>
      <w:r>
        <w:rPr>
          <w:b/>
        </w:rPr>
        <w:t>Cross-Validation:</w:t>
      </w:r>
      <w:r>
        <w:t xml:space="preserve"> A technique to evaluate model performance by splitting the data into multiple folds and training/testing the model on different combinations of folds.</w:t>
      </w:r>
    </w:p>
    <w:p>
      <w:pPr>
        <w:pStyle w:val="ListBullet"/>
        <w:ind w:left="0"/>
      </w:pPr>
      <w:r>
        <w:rPr>
          <w:b/>
        </w:rPr>
        <w:t>Hyperparameter Tuning:</w:t>
      </w:r>
      <w:r>
        <w:t xml:space="preserve"> Optimizing the parameters of the model that are not learned from the data (e.g., number of trees in a random forest).</w:t>
      </w:r>
    </w:p>
    <w:p>
      <w:pPr>
        <w:pStyle w:val="ListBullet"/>
        <w:ind w:left="0"/>
      </w:pPr>
      <w:r>
        <w:rPr>
          <w:b/>
        </w:rPr>
        <w:t>Bias-Variance Tradeoff:</w:t>
      </w:r>
      <w:r>
        <w:t xml:space="preserve">  Finding the optimal balance between bias (error due to model simplicity) and variance (error due to model complexity).</w:t>
      </w:r>
    </w:p>
    <w:p/>
    <w:p/>
    <w:p>
      <w:pPr>
        <w:pStyle w:val="Heading2"/>
      </w:pPr>
      <w:r>
        <w:t>Slide 8:  Ethical Considerations in Machine Learning</w:t>
      </w:r>
    </w:p>
    <w:p/>
    <w:p>
      <w:pPr>
        <w:pStyle w:val="ListBullet"/>
        <w:ind w:left="0"/>
      </w:pPr>
      <w:r>
        <w:rPr>
          <w:b/>
        </w:rPr>
        <w:t>Bias in Data:</w:t>
      </w:r>
      <w:r>
        <w:t xml:space="preserve">  ML models can inherit biases present in the training data, leading to unfair or discriminatory outcomes.</w:t>
      </w:r>
    </w:p>
    <w:p>
      <w:pPr>
        <w:pStyle w:val="ListBullet"/>
        <w:ind w:left="0"/>
      </w:pPr>
      <w:r>
        <w:rPr>
          <w:b/>
        </w:rPr>
        <w:t>Data Privacy:</w:t>
      </w:r>
      <w:r>
        <w:t xml:space="preserve">  Protecting the privacy of individuals whose data is used to train and deploy ML models is crucial.</w:t>
      </w:r>
    </w:p>
    <w:p>
      <w:pPr>
        <w:pStyle w:val="ListBullet"/>
        <w:ind w:left="0"/>
      </w:pPr>
      <w:r>
        <w:rPr>
          <w:b/>
        </w:rPr>
        <w:t>Transparency and Explainability:</w:t>
      </w:r>
      <w:r>
        <w:t xml:space="preserve">  Understanding how ML models make predictions is important for building trust and ensuring accountability.</w:t>
      </w:r>
    </w:p>
    <w:p>
      <w:pPr>
        <w:pStyle w:val="ListBullet"/>
        <w:ind w:left="0"/>
      </w:pPr>
      <w:r>
        <w:rPr>
          <w:b/>
        </w:rPr>
        <w:t>Responsible Development and Deployment:</w:t>
      </w:r>
      <w:r>
        <w:t xml:space="preserve">  Developing and deploying ML systems in a way that considers their societal impact is essential.</w:t>
      </w:r>
    </w:p>
    <w:p/>
    <w:p/>
    <w:p>
      <w:pPr>
        <w:pStyle w:val="Heading2"/>
      </w:pPr>
      <w:r>
        <w:t>Slide 9: Applications of Machine Learning</w:t>
      </w:r>
    </w:p>
    <w:p/>
    <w:p>
      <w:pPr>
        <w:pStyle w:val="ListBullet"/>
        <w:ind w:left="0"/>
      </w:pPr>
      <w:r>
        <w:rPr>
          <w:b/>
        </w:rPr>
        <w:t>Computer Vision:</w:t>
      </w:r>
      <w:r>
        <w:t xml:space="preserve"> Image classification, object detection, image segmentation.</w:t>
      </w:r>
    </w:p>
    <w:p>
      <w:pPr>
        <w:pStyle w:val="ListBullet"/>
        <w:ind w:left="0"/>
      </w:pPr>
      <w:r>
        <w:rPr>
          <w:b/>
        </w:rPr>
        <w:t>Natural Language Processing (NLP):</w:t>
      </w:r>
      <w:r>
        <w:t xml:space="preserve"> Sentiment analysis, machine translation, text summarization.</w:t>
      </w:r>
    </w:p>
    <w:p>
      <w:pPr>
        <w:pStyle w:val="ListBullet"/>
        <w:ind w:left="0"/>
      </w:pPr>
      <w:r>
        <w:rPr>
          <w:b/>
        </w:rPr>
        <w:t>Recommendation Systems:</w:t>
      </w:r>
      <w:r>
        <w:t xml:space="preserve">  Recommending products, movies, or other items to users based on their preferences.</w:t>
      </w:r>
    </w:p>
    <w:p>
      <w:pPr>
        <w:pStyle w:val="ListBullet"/>
        <w:ind w:left="0"/>
      </w:pPr>
      <w:r>
        <w:rPr>
          <w:b/>
        </w:rPr>
        <w:t>Healthcare:</w:t>
      </w:r>
      <w:r>
        <w:t xml:space="preserve"> Disease diagnosis, drug discovery, personalized medicine.</w:t>
      </w:r>
    </w:p>
    <w:p>
      <w:pPr>
        <w:pStyle w:val="ListBullet"/>
        <w:ind w:left="0"/>
      </w:pPr>
      <w:r>
        <w:rPr>
          <w:b/>
        </w:rPr>
        <w:t>Finance:</w:t>
      </w:r>
      <w:r>
        <w:t xml:space="preserve"> Fraud detection, risk assessment, algorithmic trading.</w:t>
      </w:r>
    </w:p>
    <w:p/>
    <w:p/>
    <w:p>
      <w:pPr>
        <w:pStyle w:val="Heading2"/>
      </w:pPr>
      <w:r>
        <w:t>Slide 10:  Further Learning Resources</w:t>
      </w:r>
    </w:p>
    <w:p/>
    <w:p>
      <w:pPr>
        <w:pStyle w:val="ListBullet"/>
        <w:ind w:left="0"/>
      </w:pPr>
      <w:r>
        <w:rPr>
          <w:b/>
        </w:rPr>
        <w:t>Online Courses:</w:t>
      </w:r>
      <w:r>
        <w:t xml:space="preserve"> Coursera, edX, Udacity offer numerous machine learning courses.</w:t>
      </w:r>
    </w:p>
    <w:p>
      <w:pPr>
        <w:pStyle w:val="ListBullet"/>
        <w:ind w:left="0"/>
      </w:pPr>
      <w:r>
        <w:rPr>
          <w:b/>
        </w:rPr>
        <w:t>Books:</w:t>
      </w:r>
      <w:r>
        <w:t xml:space="preserve">  "Hands-On Machine Learning with Scikit-Learn, Keras &amp; TensorFlow" by Aurélien Géron is a popular choice.</w:t>
      </w:r>
    </w:p>
    <w:p>
      <w:pPr>
        <w:pStyle w:val="ListBullet"/>
        <w:ind w:left="0"/>
      </w:pPr>
      <w:r>
        <w:rPr>
          <w:b/>
        </w:rPr>
        <w:t>Research Papers:</w:t>
      </w:r>
      <w:r>
        <w:t xml:space="preserve">  arXiv.org is a great resource for staying up-to-date with the latest research.</w:t>
      </w:r>
    </w:p>
    <w:p>
      <w:pPr>
        <w:pStyle w:val="ListBullet"/>
        <w:ind w:left="0"/>
      </w:pPr>
      <w:r>
        <w:rPr>
          <w:b/>
        </w:rPr>
        <w:t>Open Source Libraries:</w:t>
      </w:r>
      <w:r>
        <w:t xml:space="preserve"> Scikit-learn (Python), TensorFlow (Python), PyTorch (Python) provide powerful tools for building ML models.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