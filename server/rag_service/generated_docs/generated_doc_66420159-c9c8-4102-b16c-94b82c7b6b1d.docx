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Expanded Report on NCA-T-25 Exam Results for Mahaboob Subhani Sheik</w:t>
      </w:r>
    </w:p>
    <w:p>
      <w:pPr>
        <w:pStyle w:val="Heading2"/>
      </w:pPr>
      <w:r>
        <w:t>NCA-T-25 Exam Results Summary</w:t>
      </w:r>
    </w:p>
    <w:p/>
    <w:p>
      <w:r>
        <w:t>Mahaboob Subhani Sheik participated in the NCA-T-25 examination.  His overall score was 44 out of a possible 60 points.  This represents a significant achievement, considering he successfully answered 4460 out of 6060 attempted questions. This report will detail his performance across various sections of the exam and provide a comparison to his peer group and state-level benchmarks.</w:t>
      </w:r>
    </w:p>
    <w:p/>
    <w:p>
      <w:pPr>
        <w:pStyle w:val="Heading2"/>
      </w:pPr>
      <w:r>
        <w:t>Student Demographics</w:t>
      </w:r>
    </w:p>
    <w:p/>
    <w:p>
      <w:r>
        <w:t>The test-taker, Mahaboob Subhani Sheik, is a student enrolled in the 2026 batch of the B.Tech/B.E. Computer Science program at DNR College of Engineering and Technology located in Bhimavaram, Andhra Pradesh, India.  His academic background and location provide context for his performance relative to other students in similar programs and geographic regions.</w:t>
      </w:r>
    </w:p>
    <w:p/>
    <w:p>
      <w:pPr>
        <w:pStyle w:val="Heading2"/>
      </w:pPr>
      <w:r>
        <w:t>Quantitative Aptitude Performance</w:t>
      </w:r>
    </w:p>
    <w:p/>
    <w:p>
      <w:r>
        <w:t>Mahaboob demonstrated exceptional proficiency in quantitative aptitude. His score in this section was 1820, placing him in the 93.21st percentile. This indicates that his performance surpassed that of 93.21% of the students who took this section of the exam.  His strong quantitative skills are a key factor contributing to his overall high performance.</w:t>
      </w:r>
    </w:p>
    <w:p/>
    <w:p/>
    <w:p>
      <w:pPr>
        <w:pStyle w:val="Heading2"/>
      </w:pPr>
      <w:r>
        <w:t>Data Interpretation and Reasoning Performance</w:t>
      </w:r>
    </w:p>
    <w:p/>
    <w:p>
      <w:r>
        <w:t>Mahaboob's performance in the data interpretation and reasoning section was notably different from his quantitative aptitude score. He achieved a score of 820, which corresponds to a percentile of 49.89. While still a respectable score, this section represents a relative weakness compared to his quantitative aptitude abilities.  Further analysis might be beneficial to understand this discrepancy.</w:t>
      </w:r>
    </w:p>
    <w:p/>
    <w:p>
      <w:pPr>
        <w:pStyle w:val="Heading2"/>
      </w:pPr>
      <w:r>
        <w:t>Verbal Ability Performance</w:t>
      </w:r>
    </w:p>
    <w:p/>
    <w:p>
      <w:r>
        <w:t>Similar to his quantitative aptitude performance, Mahaboob exhibited strong verbal ability skills. His score of 1820 placed him in the 86.36th percentile. This consistent high performance in both quantitative and verbal sections highlights a balanced skillset.</w:t>
      </w:r>
    </w:p>
    <w:p/>
    <w:p/>
    <w:p>
      <w:pPr>
        <w:pStyle w:val="Heading2"/>
      </w:pPr>
      <w:r>
        <w:t>Overall Percentile Ranking</w:t>
      </w:r>
    </w:p>
    <w:p/>
    <w:p>
      <w:r>
        <w:t>Considering his performance across all sections, Mahaboob's overall percentile ranking amongst his peer group stands at 87.59.  At the state level (Andhra Pradesh), his percentile is 90.3. This indicates a strong relative performance compared to other engineering students in the state and his specific peer group.</w:t>
      </w:r>
    </w:p>
    <w:p/>
    <w:p>
      <w:pPr>
        <w:pStyle w:val="Heading2"/>
      </w:pPr>
      <w:r>
        <w:t>Peer Group Comparison</w:t>
      </w:r>
    </w:p>
    <w:p/>
    <w:p>
      <w:r>
        <w:t>Mahaboob's performance was benchmarked against a specific peer group of engineering students in the 2026 batch.  Within this group, his percentile ranking is 90.21, showcasing above-average performance amongst his peers pursuing similar engineering programs.</w:t>
      </w:r>
    </w:p>
    <w:p/>
    <w:p>
      <w:pPr>
        <w:pStyle w:val="Heading2"/>
      </w:pPr>
      <w:r>
        <w:t>College and Program Affiliation</w:t>
      </w:r>
    </w:p>
    <w:p/>
    <w:p>
      <w:r>
        <w:t>It is important to note that Mahaboob Subhani Sheik is a student in the B.Tech/B.E. Computer Science program at DNR College of Engineering and Technology in Bhimavaram.  This affiliation provides context to his performance within a specific academic setting and curriculum.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