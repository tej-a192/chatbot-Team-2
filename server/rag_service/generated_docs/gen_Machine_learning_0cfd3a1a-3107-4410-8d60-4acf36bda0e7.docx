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r>
        <w:t>Machine learning (ML), a subfield of artificial intelligence (AI), focuses on the development of systems that can learn from data without being explicitly programmed.  This learning process involves identifying patterns, making predictions, and improving performance over time based on the data it is exposed to.  Unlike traditional programming, where explicit rules are defined, ML algorithms learn these rules from the data itself, making them adaptable and capable of handling complex, real-world scenarios.  This document will explore various aspects of machine learning, encompassing its core concepts, algorithms, applications, and limitations.</w:t>
      </w:r>
    </w:p>
    <w:p/>
    <w:p/>
    <w:p>
      <w:pPr>
        <w:pStyle w:val="Heading2"/>
      </w:pPr>
      <w:r>
        <w:t>Core Concepts in Machine Learning</w:t>
      </w:r>
    </w:p>
    <w:p/>
    <w:p>
      <w:r>
        <w:t xml:space="preserve">At the heart of machine learning lies the concept of </w:t>
      </w:r>
      <w:r>
        <w:rPr>
          <w:b/>
        </w:rPr>
        <w:t>learning from data</w:t>
      </w:r>
      <w:r>
        <w:t>.  This involves using algorithms to extract meaningful insights from large datasets.  These insights can then be used to make predictions, classify data points, or uncover hidden relationships.  Several key concepts underpin this process:</w:t>
      </w:r>
    </w:p>
    <w:p/>
    <w:p>
      <w:pPr>
        <w:pStyle w:val="Heading3"/>
      </w:pPr>
      <w:r>
        <w:t>1. Data: The Fuel of Machine Learning</w:t>
      </w:r>
    </w:p>
    <w:p/>
    <w:p>
      <w:r>
        <w:t>Data is the raw material upon which ML algorithms operate.  The quality, quantity, and representation of data significantly impact the performance of any ML model.  High-quality data, meaning data that is accurate, complete, and relevant, is crucial for building effective models.  Insufficient or biased data can lead to inaccurate predictions and flawed conclusions.  Different types of data, such as numerical, categorical, textual, and image data, require different preprocessing techniques and algorithms.</w:t>
      </w:r>
    </w:p>
    <w:p/>
    <w:p>
      <w:pPr>
        <w:pStyle w:val="Heading3"/>
      </w:pPr>
      <w:r>
        <w:t>2. Algorithms: The Engine of Learning</w:t>
      </w:r>
    </w:p>
    <w:p/>
    <w:p>
      <w:r>
        <w:t>ML algorithms are the computational procedures that enable learning from data.  These algorithms employ various mathematical and statistical techniques to identify patterns, make predictions, and improve their performance over time.  The choice of algorithm depends on the specific task, the type of data, and the desired outcome.  Some popular algorithms include linear regression, logistic regression, support vector machines (SVMs), decision trees, random forests, and neural networks.</w:t>
      </w:r>
    </w:p>
    <w:p/>
    <w:p>
      <w:pPr>
        <w:pStyle w:val="Heading3"/>
      </w:pPr>
      <w:r>
        <w:t>3. Models: The Learned Representations</w:t>
      </w:r>
    </w:p>
    <w:p/>
    <w:p>
      <w:r>
        <w:t>A model, in the context of ML, is a mathematical representation learned by an algorithm from the data. It encapsulates the patterns and relationships identified during the training process.  This model can then be used to make predictions on new, unseen data.  The complexity and accuracy of a model depend on various factors, including the algorithm used, the amount and quality of data, and the model's parameters.</w:t>
      </w:r>
    </w:p>
    <w:p/>
    <w:p>
      <w:pPr>
        <w:pStyle w:val="Heading3"/>
      </w:pPr>
      <w:r>
        <w:t>4. Training, Validation, and Testing: The Iterative Process</w:t>
      </w:r>
    </w:p>
    <w:p/>
    <w:p>
      <w:r>
        <w:t>The process of building an ML model involves three key stages:</w:t>
      </w:r>
    </w:p>
    <w:p/>
    <w:p>
      <w:pPr>
        <w:pStyle w:val="ListBullet"/>
        <w:ind w:left="0"/>
      </w:pPr>
      <w:r>
        <w:rPr>
          <w:b/>
        </w:rPr>
        <w:t>Training:</w:t>
      </w:r>
      <w:r>
        <w:t xml:space="preserve"> This stage involves feeding the algorithm a labeled dataset (data with known outputs) to learn patterns and relationships. The algorithm adjusts its internal parameters to minimize errors in its predictions.</w:t>
      </w:r>
    </w:p>
    <w:p>
      <w:pPr>
        <w:pStyle w:val="ListBullet"/>
        <w:ind w:left="0"/>
      </w:pPr>
      <w:r>
        <w:rPr>
          <w:b/>
        </w:rPr>
        <w:t>Validation:</w:t>
      </w:r>
      <w:r>
        <w:t xml:space="preserve">  This stage involves using a separate dataset (the validation set) to evaluate the performance of the trained model.  This helps to tune hyperparameters and prevent overfitting, which occurs when the model performs well on the training data but poorly on unseen data.</w:t>
      </w:r>
    </w:p>
    <w:p>
      <w:pPr>
        <w:pStyle w:val="ListBullet"/>
        <w:ind w:left="0"/>
      </w:pPr>
      <w:r>
        <w:rPr>
          <w:b/>
        </w:rPr>
        <w:t>Testing:</w:t>
      </w:r>
      <w:r>
        <w:t xml:space="preserve"> This final stage involves evaluating the model's performance on a completely unseen dataset (the test set) to estimate its generalization ability – how well it performs on real-world data it has never encountered before.</w:t>
      </w:r>
    </w:p>
    <w:p/>
    <w:p>
      <w:pPr>
        <w:pStyle w:val="Heading2"/>
      </w:pPr>
      <w:r>
        <w:t>Types of Machine Learning</w:t>
      </w:r>
    </w:p>
    <w:p/>
    <w:p>
      <w:r>
        <w:t>Machine learning algorithms can be categorized into several types, based on how they learn from data:</w:t>
      </w:r>
    </w:p>
    <w:p/>
    <w:p>
      <w:pPr>
        <w:pStyle w:val="Heading3"/>
      </w:pPr>
      <w:r>
        <w:t>1. Supervised Learning</w:t>
      </w:r>
    </w:p>
    <w:p/>
    <w:p>
      <w:r>
        <w:t>In *supervised learning*, the algorithm is trained on a labeled dataset, where each data point is associated with a known output or target variable.  The algorithm learns to map inputs to outputs, allowing it to predict the output for new, unseen inputs.  Examples include:</w:t>
      </w:r>
    </w:p>
    <w:p/>
    <w:p>
      <w:pPr>
        <w:pStyle w:val="ListBullet"/>
        <w:ind w:left="0"/>
      </w:pPr>
      <w:r>
        <w:rPr>
          <w:b/>
        </w:rPr>
        <w:t>Regression:</w:t>
      </w:r>
      <w:r>
        <w:t xml:space="preserve"> Predicting a continuous output variable (e.g., house prices).</w:t>
      </w:r>
    </w:p>
    <w:p>
      <w:pPr>
        <w:pStyle w:val="ListBullet"/>
        <w:ind w:left="0"/>
      </w:pPr>
      <w:r>
        <w:rPr>
          <w:b/>
        </w:rPr>
        <w:t>Classification:</w:t>
      </w:r>
      <w:r>
        <w:t xml:space="preserve"> Predicting a categorical output variable (e.g., spam detection).</w:t>
      </w:r>
    </w:p>
    <w:p/>
    <w:p>
      <w:pPr>
        <w:pStyle w:val="Heading3"/>
      </w:pPr>
      <w:r>
        <w:t>2. Unsupervised Learning</w:t>
      </w:r>
    </w:p>
    <w:p/>
    <w:p>
      <w:r>
        <w:t>*Unsupervised learning* involves training an algorithm on an unlabeled dataset, where the output variable is unknown. The algorithm aims to discover hidden patterns, structures, or relationships within the data. Examples include:</w:t>
      </w:r>
    </w:p>
    <w:p/>
    <w:p>
      <w:pPr>
        <w:pStyle w:val="ListBullet"/>
        <w:ind w:left="0"/>
      </w:pPr>
      <w:r>
        <w:rPr>
          <w:b/>
        </w:rPr>
        <w:t>Clustering:</w:t>
      </w:r>
      <w:r>
        <w:t xml:space="preserve"> Grouping similar data points together (e.g., customer segmentation).</w:t>
      </w:r>
    </w:p>
    <w:p>
      <w:pPr>
        <w:pStyle w:val="ListBullet"/>
        <w:ind w:left="0"/>
      </w:pPr>
      <w:r>
        <w:rPr>
          <w:b/>
        </w:rPr>
        <w:t>Dimensionality reduction:</w:t>
      </w:r>
      <w:r>
        <w:t xml:space="preserve"> Reducing the number of variables while preserving important information (e.g., principal component analysis).</w:t>
      </w:r>
    </w:p>
    <w:p/>
    <w:p>
      <w:pPr>
        <w:pStyle w:val="Heading3"/>
      </w:pPr>
      <w:r>
        <w:t>3. Reinforcement Learning</w:t>
      </w:r>
    </w:p>
    <w:p/>
    <w:p>
      <w:r>
        <w:t>*Reinforcement learning* involves training an agent to interact with an environment and learn optimal actions to maximize a reward signal.  The agent learns through trial and error, receiving rewards for desirable actions and penalties for undesirable actions.  Examples include:</w:t>
      </w:r>
    </w:p>
    <w:p/>
    <w:p>
      <w:pPr>
        <w:pStyle w:val="ListBullet"/>
        <w:ind w:left="0"/>
      </w:pPr>
      <w:r>
        <w:t>Game playing (e.g., AlphaGo).</w:t>
      </w:r>
    </w:p>
    <w:p>
      <w:pPr>
        <w:pStyle w:val="ListBullet"/>
        <w:ind w:left="0"/>
      </w:pPr>
      <w:r>
        <w:t>Robotics control.</w:t>
      </w:r>
    </w:p>
    <w:p/>
    <w:p/>
    <w:p>
      <w:pPr>
        <w:pStyle w:val="Heading2"/>
      </w:pPr>
      <w:r>
        <w:t>Popular Machine Learning Algorithms</w:t>
      </w:r>
    </w:p>
    <w:p/>
    <w:p>
      <w:r>
        <w:t>This section provides a brief overview of some commonly used algorithms:</w:t>
      </w:r>
    </w:p>
    <w:p/>
    <w:p>
      <w:pPr>
        <w:pStyle w:val="Heading3"/>
      </w:pPr>
      <w:r>
        <w:t>1. Linear Regression</w:t>
      </w:r>
    </w:p>
    <w:p/>
    <w:p>
      <w:r>
        <w:t>Linear regression is a supervised learning algorithm used for predicting a continuous output variable based on one or more input variables. It models the relationship between variables using a linear equation.</w:t>
      </w:r>
    </w:p>
    <w:p/>
    <w:p>
      <w:pPr>
        <w:pStyle w:val="Heading3"/>
      </w:pPr>
      <w:r>
        <w:t>2. Logistic Regression</w:t>
      </w:r>
    </w:p>
    <w:p/>
    <w:p>
      <w:r>
        <w:t>Logistic regression is a supervised learning algorithm used for binary classification problems. It models the probability of an instance belonging to a particular class using a logistic function (sigmoid function).</w:t>
      </w:r>
    </w:p>
    <w:p/>
    <w:p>
      <w:pPr>
        <w:pStyle w:val="Heading3"/>
      </w:pPr>
      <w:r>
        <w:t>3. Support Vector Machines (SVMs)</w:t>
      </w:r>
    </w:p>
    <w:p/>
    <w:p>
      <w:r>
        <w:t>SVMs are powerful supervised learning algorithms used for both classification and regression.  They aim to find the optimal hyperplane that maximizes the margin between different classes.</w:t>
      </w:r>
    </w:p>
    <w:p/>
    <w:p>
      <w:pPr>
        <w:pStyle w:val="Heading3"/>
      </w:pPr>
      <w:r>
        <w:t>4. Decision Trees</w:t>
      </w:r>
    </w:p>
    <w:p/>
    <w:p>
      <w:r>
        <w:t>Decision trees are supervised learning algorithms that represent decisions as a tree-like model.  They are easy to understand and interpret but can be prone to overfitting.</w:t>
      </w:r>
    </w:p>
    <w:p/>
    <w:p>
      <w:pPr>
        <w:pStyle w:val="Heading3"/>
      </w:pPr>
      <w:r>
        <w:t>5. Random Forests</w:t>
      </w:r>
    </w:p>
    <w:p/>
    <w:p>
      <w:r>
        <w:t>Random forests are an ensemble learning method that combines multiple decision trees to improve prediction accuracy and robustness.</w:t>
      </w:r>
    </w:p>
    <w:p/>
    <w:p>
      <w:pPr>
        <w:pStyle w:val="Heading3"/>
      </w:pPr>
      <w:r>
        <w:t>6. Neural Networks</w:t>
      </w:r>
    </w:p>
    <w:p/>
    <w:p>
      <w:r>
        <w:t>Neural networks are complex algorithms inspired by the structure and function of the human brain. They consist of interconnected nodes (neurons) organized in layers, allowing them to learn complex patterns from data.  Deep learning, a subfield of ML, focuses on the use of deep neural networks with many layers.</w:t>
      </w:r>
    </w:p>
    <w:p/>
    <w:p/>
    <w:p>
      <w:pPr>
        <w:pStyle w:val="Heading2"/>
      </w:pPr>
      <w:r>
        <w:t>Applications of Machine Learning</w:t>
      </w:r>
    </w:p>
    <w:p/>
    <w:p>
      <w:r>
        <w:t>Machine learning has found widespread applications across diverse fields:</w:t>
      </w:r>
    </w:p>
    <w:p/>
    <w:p>
      <w:pPr>
        <w:pStyle w:val="ListBullet"/>
        <w:ind w:left="0"/>
      </w:pPr>
      <w:r>
        <w:rPr>
          <w:b/>
        </w:rPr>
        <w:t>Image recognition:</w:t>
      </w:r>
      <w:r>
        <w:t xml:space="preserve">  Identifying objects, faces, and scenes in images.</w:t>
      </w:r>
    </w:p>
    <w:p>
      <w:pPr>
        <w:pStyle w:val="ListBullet"/>
        <w:ind w:left="0"/>
      </w:pPr>
      <w:r>
        <w:rPr>
          <w:b/>
        </w:rPr>
        <w:t>Natural language processing (NLP):</w:t>
      </w:r>
      <w:r>
        <w:t xml:space="preserve"> Understanding and generating human language.</w:t>
      </w:r>
    </w:p>
    <w:p>
      <w:pPr>
        <w:pStyle w:val="ListBullet"/>
        <w:ind w:left="0"/>
      </w:pPr>
      <w:r>
        <w:rPr>
          <w:b/>
        </w:rPr>
        <w:t>Recommendation systems:</w:t>
      </w:r>
      <w:r>
        <w:t xml:space="preserve"> Suggesting products or services based on user preferences.</w:t>
      </w:r>
    </w:p>
    <w:p>
      <w:pPr>
        <w:pStyle w:val="ListBullet"/>
        <w:ind w:left="0"/>
      </w:pPr>
      <w:r>
        <w:rPr>
          <w:b/>
        </w:rPr>
        <w:t>Medical diagnosis:</w:t>
      </w:r>
      <w:r>
        <w:t xml:space="preserve"> Assisting doctors in diagnosing diseases.</w:t>
      </w:r>
    </w:p>
    <w:p>
      <w:pPr>
        <w:pStyle w:val="ListBullet"/>
        <w:ind w:left="0"/>
      </w:pPr>
      <w:r>
        <w:rPr>
          <w:b/>
        </w:rPr>
        <w:t>Fraud detection:</w:t>
      </w:r>
      <w:r>
        <w:t xml:space="preserve"> Identifying fraudulent transactions.</w:t>
      </w:r>
    </w:p>
    <w:p>
      <w:pPr>
        <w:pStyle w:val="ListBullet"/>
        <w:ind w:left="0"/>
      </w:pPr>
      <w:r>
        <w:rPr>
          <w:b/>
        </w:rPr>
        <w:t>Financial modeling:</w:t>
      </w:r>
      <w:r>
        <w:t xml:space="preserve"> Predicting market trends and risks.</w:t>
      </w:r>
    </w:p>
    <w:p>
      <w:pPr>
        <w:pStyle w:val="ListBullet"/>
        <w:ind w:left="0"/>
      </w:pPr>
      <w:r>
        <w:rPr>
          <w:b/>
        </w:rPr>
        <w:t>Self-driving cars:</w:t>
      </w:r>
      <w:r>
        <w:t xml:space="preserve"> Enabling autonomous navigation.</w:t>
      </w:r>
    </w:p>
    <w:p/>
    <w:p/>
    <w:p>
      <w:pPr>
        <w:pStyle w:val="Heading2"/>
      </w:pPr>
      <w:r>
        <w:t>Limitations of Machine Learning</w:t>
      </w:r>
    </w:p>
    <w:p/>
    <w:p>
      <w:r>
        <w:t>Despite its power and widespread applications, machine learning has certain limitations:</w:t>
      </w:r>
    </w:p>
    <w:p/>
    <w:p>
      <w:pPr>
        <w:pStyle w:val="ListBullet"/>
        <w:ind w:left="0"/>
      </w:pPr>
      <w:r>
        <w:rPr>
          <w:b/>
        </w:rPr>
        <w:t>Data dependence:</w:t>
      </w:r>
      <w:r>
        <w:t xml:space="preserve">  ML models rely heavily on data; poor-quality data can lead to inaccurate or biased results.</w:t>
      </w:r>
    </w:p>
    <w:p>
      <w:pPr>
        <w:pStyle w:val="ListBullet"/>
        <w:ind w:left="0"/>
      </w:pPr>
      <w:r>
        <w:rPr>
          <w:b/>
        </w:rPr>
        <w:t>Computational cost:</w:t>
      </w:r>
      <w:r>
        <w:t xml:space="preserve"> Training complex ML models can be computationally expensive and time-consuming.</w:t>
      </w:r>
    </w:p>
    <w:p>
      <w:pPr>
        <w:pStyle w:val="ListBullet"/>
        <w:ind w:left="0"/>
      </w:pPr>
      <w:r>
        <w:rPr>
          <w:b/>
        </w:rPr>
        <w:t>Interpretability:</w:t>
      </w:r>
      <w:r>
        <w:t xml:space="preserve">  Understanding the decision-making process of some complex ML models, such as deep neural networks, can be challenging (the "black box" problem).</w:t>
      </w:r>
    </w:p>
    <w:p>
      <w:pPr>
        <w:pStyle w:val="ListBullet"/>
        <w:ind w:left="0"/>
      </w:pPr>
      <w:r>
        <w:rPr>
          <w:b/>
        </w:rPr>
        <w:t>Bias and fairness:</w:t>
      </w:r>
      <w:r>
        <w:t xml:space="preserve">  ML models can inherit biases present in the training data, leading to unfair or discriminatory outcomes.</w:t>
      </w:r>
    </w:p>
    <w:p>
      <w:pPr>
        <w:pStyle w:val="ListBullet"/>
        <w:ind w:left="0"/>
      </w:pPr>
      <w:r>
        <w:rPr>
          <w:b/>
        </w:rPr>
        <w:t>Overfitting and underfitting:</w:t>
      </w:r>
      <w:r>
        <w:t xml:space="preserve"> Models can overfit the training data, performing poorly on unseen data, or underfit, failing to capture important patterns.</w:t>
      </w:r>
    </w:p>
    <w:p/>
    <w:p/>
    <w:p>
      <w:pPr>
        <w:pStyle w:val="Heading2"/>
      </w:pPr>
      <w:r>
        <w:t>Conclusion</w:t>
      </w:r>
    </w:p>
    <w:p/>
    <w:p>
      <w:r>
        <w:t>Machine learning is a rapidly evolving field with transformative potential across various domains.  Understanding its core concepts, algorithms, applications, and limitations is crucial for leveraging its power responsibly and effectively.  As technology advances and data becomes more readily available, the role of machine learning in shaping the future is poised to become even more significant.  Further research and development are needed to address the limitations and ensure the ethical and responsible deployment of these powerful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