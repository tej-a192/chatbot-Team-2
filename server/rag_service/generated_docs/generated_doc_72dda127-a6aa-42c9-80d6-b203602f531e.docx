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Sheik Mahaboob Subhani</w:t>
      </w:r>
    </w:p>
    <w:p>
      <w:pPr>
        <w:pStyle w:val="Heading2"/>
      </w:pPr>
      <w:r>
        <w:t>AI/ML Expertise and Application</w:t>
      </w:r>
    </w:p>
    <w:p/>
    <w:p>
      <w:r>
        <w:t>Sheik Mahaboob Subhani aspires to be a data scientist, showcasing extensive experience in AI and machine learning.  His skills encompass the entire development lifecycle, from model deployment to the creation of production-ready applications. He is passionate about leveraging AI to solve complex problems, particularly within the healthcare sector.  His proficiency includes building real-world applications that integrate AI and utilizes Large Language Models (LLMs).  This expertise is evident in his project experience detailed below.</w:t>
      </w:r>
    </w:p>
    <w:p/>
    <w:p/>
    <w:p>
      <w:pPr>
        <w:pStyle w:val="Heading2"/>
      </w:pPr>
      <w:r>
        <w:t>Software Development Skills</w:t>
      </w:r>
    </w:p>
    <w:p/>
    <w:p>
      <w:r>
        <w:t>Sheik Mahaboob Subhani possesses a wide array of software development skills. His programming language proficiency includes Python, SQL, and Java. He is familiar with numerous libraries including Pandas, NumPy, Scikit-learn, and Hugging Face Transformers. His framework experience includes React.js, Node.js, and Express.js.  He is also skilled in utilizing tools like Git, Docker, Postman, and MongoDB, and works comfortably across Linux and Windows platforms.</w:t>
      </w:r>
    </w:p>
    <w:p/>
    <w:p/>
    <w:p>
      <w:pPr>
        <w:pStyle w:val="Heading2"/>
      </w:pPr>
      <w:r>
        <w:t>Project Experience (LLM Chatbot &amp; Others)</w:t>
      </w:r>
    </w:p>
    <w:p/>
    <w:p>
      <w:r>
        <w:t>Sheik Mahaboob Subhani has a strong track record of successful project completion.  One notable project involved building an end-to-end LLM chatbot for document Q&amp;A.  This project utilized React, Node.js, and Python, and integrated PDF parsing capabilities.  The chatbot included a user-friendly chat interface, retrieval augmented generation (RAG) using Gemini APIs and local Ollama, and administrative functions for document management.  Additional features included copy/paste functionality, text-to-speech, mind map generation using Mermaid.js, and adherence to a modular microservice pattern.  He also designed mock APIs.  Another project involved testing EdTech software for Ruvinsys Global Solutions, where he reported over 50 bugs and improved QA processes within an agile sprint environment using Jira, collaborating with a cross-functional team.  Further projects include an AI content generator utilizing LLM and Next.js/Clerk for user login, content saving, preview, and live demo capabilities; and a fashion recommendation system leveraging computer vision (Python, TensorFlow, CNNs) to recommend similar clothing items based on a dataset hosted on a GitHub repository.  He also developed a secure password manager using the MERN stack and JWT for authentication, including encryption and a responsive UI,  also hosted on a GitHub repository.</w:t>
      </w:r>
    </w:p>
    <w:p/>
    <w:p/>
    <w:p>
      <w:pPr>
        <w:pStyle w:val="Heading2"/>
      </w:pPr>
      <w:r>
        <w:t>Education and Certifications</w:t>
      </w:r>
    </w:p>
    <w:p/>
    <w:p>
      <w:r>
        <w:t>Sheik Mahaboob Subhani holds a B.Tech in Computer Science from DNR College of Engineering Technology, Bhimavaram, with a GPA of 8.0 (expected graduation in 2026).  Prior to this, he completed a Diploma in Electronics and Communication from SMT. B. Seetha Polytechnic College, Bhimavaram, achieving a GPA of 9.3 (2020-2023).  He has also participated in several competitions, including the INAE SERB Gitam Youth Conclave 2023 (finalist) and the Ideasprint Hackathon in Hyderabad.  He further claims to have solved over 250 Data Structure and Algorithm problems on LeetCode.</w:t>
      </w:r>
    </w:p>
    <w:p/>
    <w:p/>
    <w:p>
      <w:pPr>
        <w:pStyle w:val="Heading2"/>
      </w:pPr>
      <w:r>
        <w:t>Internship Experiences</w:t>
      </w:r>
    </w:p>
    <w:p/>
    <w:p>
      <w:r>
        <w:t>Sheik Mahaboob Subhani gained valuable experience as a Product Development Intern at NIT Andhra Pradesh (July 2025).  This internship involved building the previously mentioned end-to-end LLM chatbot, encompassing all aspects from design and development to deployment.  He also worked as a Software Tester for Ruvinsys Global Solutions (July-August 2023), testing EdTech software and contributing to QA improvements within an agile environment.</w:t>
      </w:r>
    </w:p>
    <w:p/>
    <w:p/>
    <w:p>
      <w:pPr>
        <w:pStyle w:val="Heading2"/>
      </w:pPr>
      <w:r>
        <w:t>Career Interests</w:t>
      </w:r>
    </w:p>
    <w:p/>
    <w:p>
      <w:r>
        <w:t>Sheik Mahaboob Subhani's career interests strongly align with AI/ML, particularly within the healthcare sector. His desired roles involve AI model deployment and projects utilizing Vision, NLP, and LLM stacks.  His experiences and skillset directly support these aspirations.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