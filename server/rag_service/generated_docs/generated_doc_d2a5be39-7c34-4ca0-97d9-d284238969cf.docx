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Expanded Report on Key Machine Learning Algorithms</w:t>
      </w:r>
    </w:p>
    <w:p>
      <w:pPr>
        <w:pStyle w:val="Heading2"/>
      </w:pPr>
      <w:r>
        <w:t>k-Nearest Neighbors (k-NN) Algorithm</w:t>
      </w:r>
    </w:p>
    <w:p/>
    <w:p>
      <w:r>
        <w:t>The k-Nearest Neighbors (k-NN) algorithm is a renowned supervised learning algorithm celebrated for its simplicity.  It operates by classifying a new data point based on the proximity to existing data points within the training dataset.  The algorithm leverages the concept of similarity: a new data point is assigned the category that is prevalent among its nearest neighbors.  The versatility of k-NN extends beyond classification; it can also be applied to regression problems.  While it finds particularly strong application in classification tasks, it's important to note that k-NN is a non-parametric algorithm, meaning it doesn't make assumptions about the underlying data distribution.  Furthermore, it's considered a lazy learner because it doesn't explicitly learn from the training data; instead, it stores the entire dataset and uses it later for classification. A key aspect of the k-NN algorithm involves determining the optimal value of *k*, representing the number of nearest neighbors to consider. While classification is straightforward to implement, the computationally intensive distance calculations between the new data point and all training points can limit efficiency, especially with large datasets.</w:t>
      </w:r>
    </w:p>
    <w:p/>
    <w:p/>
    <w:p>
      <w:pPr>
        <w:pStyle w:val="Heading2"/>
      </w:pPr>
      <w:r>
        <w:t>Decision Tree Algorithm</w:t>
      </w:r>
    </w:p>
    <w:p/>
    <w:p>
      <w:r>
        <w:t>The decision tree algorithm is a powerful supervised learning algorithm frequently employed for both classification and regression problems. It finds great utility in classification, offering a visually intuitive representation of the decision-making process. Its tree-like structure comprises internal nodes representing features, branches representing decision rules based on those features, and leaf nodes representing the class labels that predict the outcome. The construction of a decision tree involves recursively partitioning the data based on the most informative feature, determined by measures like information gain or Gini impurity. Algorithms like CART (Classification and Regression Trees) build this tree structure. Decision trees are relatively easy to understand and interpret, making them attractive for explanatory purposes. However, they are prone to overfitting, particularly with deep trees. Techniques like pruning, which involve removing irrelevant branches, help mitigate this issue.</w:t>
      </w:r>
    </w:p>
    <w:p/>
    <w:p/>
    <w:p>
      <w:pPr>
        <w:pStyle w:val="Heading2"/>
      </w:pPr>
      <w:r>
        <w:t>Naive Bayes Classifier</w:t>
      </w:r>
    </w:p>
    <w:p/>
    <w:p>
      <w:r>
        <w:t>The Naive Bayes classifier is a probabilistic supervised learning algorithm widely used in text classification applications involving high-dimensional data.  It utilizes Bayes' theorem to calculate the probability of an event occurring given prior knowledge related to that event. The "naive" aspect refers to its key assumption of feature independence, meaning the presence or absence of one feature is considered unrelated to the presence or absence of any other feature. This simplification considerably reduces calculations, allowing for efficient classification. The algorithm's strength lies in its simplicity, speed, and effectiveness in scenarios requiring quick predictions, making it ideal for applications such as spam filtering, sentiment analysis, and article categorization.  It is important to note that the independence assumption rarely perfectly meets real-world data, which can affect its accuracy in certain cases.</w:t>
      </w:r>
    </w:p>
    <w:p/>
    <w:p/>
    <w:p>
      <w:pPr>
        <w:pStyle w:val="Heading2"/>
      </w:pPr>
      <w:r>
        <w:t>Linear Regression</w:t>
      </w:r>
    </w:p>
    <w:p/>
    <w:p>
      <w:r>
        <w:t>Linear regression is a fundamental statistical and machine learning algorithm used in predictive analysis involving continuous numerical variables. It models the linear relationship between a dependent variable (the variable we aim to predict) and one or more independent variables (predictor variables). The goal is to find a best-fitting line that minimizes the difference between the predicted and actual values of the dependent variable. Simple linear regression involves a single independent variable, while multiple linear regression uses multiple independent variables.  The model is represented by an equation, and the coefficients define the slope and intercept of the line. The accuracy of a linear regression model is evaluated using metrics like mean squared error.</w:t>
      </w:r>
    </w:p>
    <w:p/>
    <w:p/>
    <w:p>
      <w:pPr>
        <w:pStyle w:val="Heading2"/>
      </w:pPr>
      <w:r>
        <w:t>Logistic Regression</w:t>
      </w:r>
    </w:p>
    <w:p/>
    <w:p>
      <w:r>
        <w:t>Unlike linear regression, which predicts continuous values, logistic regression is a supervised learning algorithm specifically designed for classification problems where the dependent variable is categorical (e.g., yes/no, true/false). It predicts the probability of a particular outcome using a sigmoid function to map the linear combination of independent variables to a probability. This probability then classifies the data point into a category. Logistic regression is a popular choice for binary classification (two categories) and can be extended to handle multiple categories using techniques like multinomial logistic regression. It provides classification probability estimates for each category, offering valuable insight into the confidence of the prediction.</w:t>
      </w:r>
    </w:p>
    <w:p/>
    <w:p/>
    <w:p>
      <w:pPr>
        <w:pStyle w:val="Heading2"/>
      </w:pPr>
      <w:r>
        <w:t>Support Vector Machines (SVMs)</w:t>
      </w:r>
    </w:p>
    <w:p/>
    <w:p>
      <w:r>
        <w:t>Support Vector Machines (SVMs) are powerful supervised learning algorithms used for both classification and regression, although they are predominantly used for classification. The core idea behind SVMs is to find the optimal hyperplane that best separates data points of different classes in a high-dimensional space. This hyperplane maximizes the margin between classes, making the classification more robust. Points close to the hyperplane are called support vectors and are crucial in defining the hyperplane. SVMs can handle linearly separable data directly. For non-linearly separable data, kernel functions map the data into a higher-dimensional space where linear separation becomes possible. SVMs are known for their effectiveness in high-dimensional space, and their applications include image classification and text categorization.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